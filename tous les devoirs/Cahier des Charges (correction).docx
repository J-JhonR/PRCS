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2B77D" w14:textId="3A0935BD" w:rsidR="003077EA" w:rsidRPr="00BD37BD" w:rsidRDefault="00E573FC" w:rsidP="00BD37BD">
      <w:pPr>
        <w:tabs>
          <w:tab w:val="left" w:pos="2568"/>
        </w:tabs>
        <w:spacing w:after="0" w:line="360" w:lineRule="auto"/>
        <w:ind w:left="-720" w:firstLine="720"/>
        <w:jc w:val="both"/>
        <w:rPr>
          <w:rFonts w:ascii="Times New Roman" w:eastAsia="Times New Roman" w:hAnsi="Times New Roman" w:cs="Times New Roman"/>
          <w:b/>
          <w:color w:val="000000"/>
          <w:kern w:val="2"/>
          <w:sz w:val="52"/>
          <w:szCs w:val="52"/>
          <w:lang w:val="fr-FR" w:eastAsia="fr-FR"/>
          <w14:ligatures w14:val="standardContextual"/>
        </w:rPr>
      </w:pPr>
      <w:r w:rsidRPr="00BD37BD">
        <w:rPr>
          <w:rFonts w:ascii="Times New Roman" w:eastAsia="Times New Roman" w:hAnsi="Times New Roman" w:cs="Times New Roman"/>
          <w:noProof/>
          <w:color w:val="000000"/>
          <w:kern w:val="2"/>
          <w14:ligatures w14:val="standardContextual"/>
        </w:rPr>
        <w:drawing>
          <wp:anchor distT="0" distB="0" distL="114300" distR="114300" simplePos="0" relativeHeight="251658240" behindDoc="0" locked="0" layoutInCell="1" allowOverlap="1" wp14:anchorId="4B88E9F7" wp14:editId="1FD8797E">
            <wp:simplePos x="0" y="0"/>
            <wp:positionH relativeFrom="column">
              <wp:posOffset>-503555</wp:posOffset>
            </wp:positionH>
            <wp:positionV relativeFrom="paragraph">
              <wp:posOffset>179040</wp:posOffset>
            </wp:positionV>
            <wp:extent cx="1087200" cy="135360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200" cy="1353600"/>
                    </a:xfrm>
                    <a:prstGeom prst="rect">
                      <a:avLst/>
                    </a:prstGeom>
                    <a:noFill/>
                  </pic:spPr>
                </pic:pic>
              </a:graphicData>
            </a:graphic>
            <wp14:sizeRelH relativeFrom="page">
              <wp14:pctWidth>0</wp14:pctWidth>
            </wp14:sizeRelH>
            <wp14:sizeRelV relativeFrom="page">
              <wp14:pctHeight>0</wp14:pctHeight>
            </wp14:sizeRelV>
          </wp:anchor>
        </w:drawing>
      </w:r>
      <w:r w:rsidRPr="00BD37BD">
        <w:rPr>
          <w:rFonts w:ascii="Times New Roman" w:eastAsia="Times New Roman" w:hAnsi="Times New Roman" w:cs="Times New Roman"/>
          <w:b/>
          <w:color w:val="000000"/>
          <w:kern w:val="2"/>
          <w:sz w:val="52"/>
          <w:szCs w:val="52"/>
          <w:lang w:val="fr-FR" w:eastAsia="fr-FR"/>
          <w14:ligatures w14:val="standardContextual"/>
        </w:rPr>
        <w:t xml:space="preserve"> </w:t>
      </w:r>
      <w:r w:rsidR="00360CDF" w:rsidRPr="00BD37BD">
        <w:rPr>
          <w:rFonts w:ascii="Times New Roman" w:eastAsia="Times New Roman" w:hAnsi="Times New Roman" w:cs="Times New Roman"/>
          <w:b/>
          <w:color w:val="000000"/>
          <w:kern w:val="2"/>
          <w:sz w:val="52"/>
          <w:szCs w:val="52"/>
          <w:lang w:val="fr-FR" w:eastAsia="fr-FR"/>
          <w14:ligatures w14:val="standardContextual"/>
        </w:rPr>
        <w:t xml:space="preserve">    </w:t>
      </w:r>
      <w:r w:rsidR="00CE1CA1" w:rsidRPr="00BD37BD">
        <w:rPr>
          <w:rFonts w:ascii="Times New Roman" w:eastAsia="Times New Roman" w:hAnsi="Times New Roman" w:cs="Times New Roman"/>
          <w:b/>
          <w:color w:val="000000"/>
          <w:kern w:val="2"/>
          <w:sz w:val="52"/>
          <w:szCs w:val="52"/>
          <w:lang w:val="fr-FR" w:eastAsia="fr-FR"/>
          <w14:ligatures w14:val="standardContextual"/>
        </w:rPr>
        <w:t xml:space="preserve">  </w:t>
      </w:r>
      <w:r w:rsidR="003077EA" w:rsidRPr="00BD37BD">
        <w:rPr>
          <w:rFonts w:ascii="Times New Roman" w:eastAsia="Times New Roman" w:hAnsi="Times New Roman" w:cs="Times New Roman"/>
          <w:b/>
          <w:color w:val="000000"/>
          <w:kern w:val="2"/>
          <w:sz w:val="52"/>
          <w:szCs w:val="52"/>
          <w:lang w:val="fr-FR" w:eastAsia="fr-FR"/>
          <w14:ligatures w14:val="standardContextual"/>
        </w:rPr>
        <w:t>UNIQ</w:t>
      </w:r>
      <w:r w:rsidRPr="00BD37BD">
        <w:rPr>
          <w:rFonts w:ascii="Times New Roman" w:eastAsia="Times New Roman" w:hAnsi="Times New Roman" w:cs="Times New Roman"/>
          <w:b/>
          <w:color w:val="000000"/>
          <w:kern w:val="2"/>
          <w:sz w:val="52"/>
          <w:szCs w:val="52"/>
          <w:lang w:val="fr-FR" w:eastAsia="fr-FR"/>
          <w14:ligatures w14:val="standardContextual"/>
        </w:rPr>
        <w:t xml:space="preserve"> </w:t>
      </w:r>
    </w:p>
    <w:p w14:paraId="112603BD" w14:textId="42BF5F78" w:rsidR="003077EA" w:rsidRPr="00BD37BD" w:rsidRDefault="00E573FC" w:rsidP="00BD37BD">
      <w:pPr>
        <w:spacing w:after="0" w:line="360" w:lineRule="auto"/>
        <w:ind w:left="10" w:hanging="10"/>
        <w:jc w:val="both"/>
        <w:rPr>
          <w:rFonts w:ascii="Times New Roman" w:eastAsia="Aptos" w:hAnsi="Times New Roman" w:cs="Times New Roman"/>
          <w:b/>
          <w:color w:val="000000"/>
          <w:kern w:val="2"/>
          <w:sz w:val="44"/>
          <w:szCs w:val="44"/>
          <w:lang w:val="fr-FR" w:eastAsia="fr-FR"/>
          <w14:ligatures w14:val="standardContextual"/>
        </w:rPr>
      </w:pPr>
      <w:r w:rsidRPr="00BD37BD">
        <w:rPr>
          <w:rFonts w:ascii="Times New Roman" w:eastAsia="Times New Roman" w:hAnsi="Times New Roman" w:cs="Times New Roman"/>
          <w:b/>
          <w:color w:val="000000"/>
          <w:kern w:val="2"/>
          <w:sz w:val="44"/>
          <w:szCs w:val="44"/>
          <w:lang w:val="fr-FR" w:eastAsia="fr-FR"/>
          <w14:ligatures w14:val="standardContextual"/>
        </w:rPr>
        <w:t xml:space="preserve"> </w:t>
      </w:r>
      <w:r w:rsidR="00360CDF" w:rsidRPr="00BD37BD">
        <w:rPr>
          <w:rFonts w:ascii="Times New Roman" w:eastAsia="Times New Roman" w:hAnsi="Times New Roman" w:cs="Times New Roman"/>
          <w:b/>
          <w:color w:val="000000"/>
          <w:kern w:val="2"/>
          <w:sz w:val="44"/>
          <w:szCs w:val="44"/>
          <w:lang w:val="fr-FR" w:eastAsia="fr-FR"/>
          <w14:ligatures w14:val="standardContextual"/>
        </w:rPr>
        <w:t xml:space="preserve">     </w:t>
      </w:r>
      <w:r w:rsidR="00CE1CA1" w:rsidRPr="00BD37BD">
        <w:rPr>
          <w:rFonts w:ascii="Times New Roman" w:eastAsia="Times New Roman" w:hAnsi="Times New Roman" w:cs="Times New Roman"/>
          <w:b/>
          <w:color w:val="000000"/>
          <w:kern w:val="2"/>
          <w:sz w:val="44"/>
          <w:szCs w:val="44"/>
          <w:lang w:val="fr-FR" w:eastAsia="fr-FR"/>
          <w14:ligatures w14:val="standardContextual"/>
        </w:rPr>
        <w:t xml:space="preserve">  </w:t>
      </w:r>
      <w:r w:rsidR="003077EA" w:rsidRPr="00BD37BD">
        <w:rPr>
          <w:rFonts w:ascii="Times New Roman" w:eastAsia="Times New Roman" w:hAnsi="Times New Roman" w:cs="Times New Roman"/>
          <w:b/>
          <w:color w:val="000000"/>
          <w:kern w:val="2"/>
          <w:sz w:val="44"/>
          <w:szCs w:val="44"/>
          <w:lang w:val="fr-FR" w:eastAsia="fr-FR"/>
          <w14:ligatures w14:val="standardContextual"/>
        </w:rPr>
        <w:t xml:space="preserve">Université </w:t>
      </w:r>
      <w:proofErr w:type="spellStart"/>
      <w:r w:rsidR="003077EA" w:rsidRPr="00BD37BD">
        <w:rPr>
          <w:rFonts w:ascii="Times New Roman" w:eastAsia="Times New Roman" w:hAnsi="Times New Roman" w:cs="Times New Roman"/>
          <w:b/>
          <w:color w:val="000000"/>
          <w:kern w:val="2"/>
          <w:sz w:val="44"/>
          <w:szCs w:val="44"/>
          <w:lang w:val="fr-FR" w:eastAsia="fr-FR"/>
          <w14:ligatures w14:val="standardContextual"/>
        </w:rPr>
        <w:t>Quisqueya</w:t>
      </w:r>
      <w:proofErr w:type="spellEnd"/>
    </w:p>
    <w:p w14:paraId="7A6A2E84" w14:textId="1AB832FB" w:rsidR="003077EA" w:rsidRPr="00BD37BD" w:rsidRDefault="00E573FC" w:rsidP="00BD37BD">
      <w:pPr>
        <w:spacing w:after="0" w:line="360" w:lineRule="auto"/>
        <w:ind w:left="14"/>
        <w:jc w:val="both"/>
        <w:rPr>
          <w:rFonts w:ascii="Times New Roman" w:eastAsia="Times New Roman" w:hAnsi="Times New Roman" w:cs="Times New Roman"/>
          <w:b/>
          <w:color w:val="000000"/>
          <w:kern w:val="2"/>
          <w:sz w:val="36"/>
          <w:szCs w:val="36"/>
          <w:lang w:val="fr-FR" w:eastAsia="fr-FR"/>
          <w14:ligatures w14:val="standardContextual"/>
        </w:rPr>
      </w:pPr>
      <w:r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360CDF"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CE1CA1"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3077EA" w:rsidRPr="00BD37BD">
        <w:rPr>
          <w:rFonts w:ascii="Times New Roman" w:eastAsia="Times New Roman" w:hAnsi="Times New Roman" w:cs="Times New Roman"/>
          <w:b/>
          <w:color w:val="000000"/>
          <w:kern w:val="2"/>
          <w:sz w:val="36"/>
          <w:szCs w:val="36"/>
          <w:lang w:val="fr-FR" w:eastAsia="fr-FR"/>
          <w14:ligatures w14:val="standardContextual"/>
        </w:rPr>
        <w:t>Faculté des sciences, de Génie et d’Architecture</w:t>
      </w:r>
    </w:p>
    <w:p w14:paraId="3912C6AD" w14:textId="3E5FC2D2" w:rsidR="00EA5BCE" w:rsidRPr="00BD37BD" w:rsidRDefault="00E573FC" w:rsidP="00BD37BD">
      <w:pPr>
        <w:spacing w:after="0" w:line="360" w:lineRule="auto"/>
        <w:ind w:left="14"/>
        <w:jc w:val="both"/>
        <w:rPr>
          <w:rFonts w:ascii="Times New Roman" w:eastAsia="Times New Roman" w:hAnsi="Times New Roman" w:cs="Times New Roman"/>
          <w:b/>
          <w:color w:val="000000"/>
          <w:kern w:val="2"/>
          <w:sz w:val="36"/>
          <w:szCs w:val="36"/>
          <w:lang w:val="fr-FR" w:eastAsia="fr-FR"/>
          <w14:ligatures w14:val="standardContextual"/>
        </w:rPr>
      </w:pPr>
      <w:r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360CDF"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CE1CA1" w:rsidRPr="00BD37BD">
        <w:rPr>
          <w:rFonts w:ascii="Times New Roman" w:eastAsia="Times New Roman" w:hAnsi="Times New Roman" w:cs="Times New Roman"/>
          <w:b/>
          <w:color w:val="000000"/>
          <w:kern w:val="2"/>
          <w:sz w:val="36"/>
          <w:szCs w:val="36"/>
          <w:lang w:val="fr-FR" w:eastAsia="fr-FR"/>
          <w14:ligatures w14:val="standardContextual"/>
        </w:rPr>
        <w:t xml:space="preserve">   </w:t>
      </w:r>
      <w:r w:rsidR="00EA5BCE" w:rsidRPr="00BD37BD">
        <w:rPr>
          <w:rFonts w:ascii="Times New Roman" w:eastAsia="Times New Roman" w:hAnsi="Times New Roman" w:cs="Times New Roman"/>
          <w:b/>
          <w:color w:val="000000"/>
          <w:kern w:val="2"/>
          <w:sz w:val="36"/>
          <w:szCs w:val="36"/>
          <w:lang w:val="fr-FR" w:eastAsia="fr-FR"/>
          <w14:ligatures w14:val="standardContextual"/>
        </w:rPr>
        <w:t>Département d’Informatique</w:t>
      </w:r>
    </w:p>
    <w:p w14:paraId="56877B62" w14:textId="4754C3C7" w:rsidR="003077EA" w:rsidRPr="00BD37BD" w:rsidRDefault="003077EA" w:rsidP="00BD37BD">
      <w:pPr>
        <w:spacing w:after="0" w:line="360" w:lineRule="auto"/>
        <w:jc w:val="both"/>
        <w:rPr>
          <w:rFonts w:ascii="Times New Roman" w:eastAsia="Times New Roman" w:hAnsi="Times New Roman" w:cs="Times New Roman"/>
          <w:color w:val="111111"/>
          <w:kern w:val="2"/>
          <w:sz w:val="28"/>
          <w:szCs w:val="28"/>
          <w:u w:val="thick"/>
          <w:lang w:val="fr-FR" w:eastAsia="fr-FR"/>
          <w14:ligatures w14:val="standardContextual"/>
        </w:rPr>
      </w:pPr>
      <w:r w:rsidRPr="00BD37BD">
        <w:rPr>
          <w:rFonts w:ascii="Times New Roman" w:eastAsia="Times New Roman" w:hAnsi="Times New Roman" w:cs="Times New Roman"/>
          <w:color w:val="111111"/>
          <w:kern w:val="2"/>
          <w:sz w:val="28"/>
          <w:szCs w:val="28"/>
          <w:u w:val="thick"/>
          <w:lang w:val="fr-FR" w:eastAsia="fr-FR"/>
          <w14:ligatures w14:val="standardContextual"/>
        </w:rPr>
        <w:t>______________________________________________________</w:t>
      </w:r>
      <w:r w:rsidR="00E573FC" w:rsidRPr="00BD37BD">
        <w:rPr>
          <w:rFonts w:ascii="Times New Roman" w:eastAsia="Times New Roman" w:hAnsi="Times New Roman" w:cs="Times New Roman"/>
          <w:color w:val="111111"/>
          <w:kern w:val="2"/>
          <w:sz w:val="28"/>
          <w:szCs w:val="28"/>
          <w:u w:val="thick"/>
          <w:lang w:val="fr-FR" w:eastAsia="fr-FR"/>
          <w14:ligatures w14:val="standardContextual"/>
        </w:rPr>
        <w:t>____________</w:t>
      </w:r>
      <w:r w:rsidR="00CE1CA1" w:rsidRPr="00BD37BD">
        <w:rPr>
          <w:rFonts w:ascii="Times New Roman" w:eastAsia="Times New Roman" w:hAnsi="Times New Roman" w:cs="Times New Roman"/>
          <w:color w:val="111111"/>
          <w:kern w:val="2"/>
          <w:sz w:val="28"/>
          <w:szCs w:val="28"/>
          <w:u w:val="thick"/>
          <w:lang w:val="fr-FR" w:eastAsia="fr-FR"/>
          <w14:ligatures w14:val="standardContextual"/>
        </w:rPr>
        <w:t>_______</w:t>
      </w:r>
    </w:p>
    <w:p w14:paraId="26953B24" w14:textId="090B5601" w:rsidR="003077EA" w:rsidRPr="00BD37BD" w:rsidRDefault="003077EA" w:rsidP="00BD37BD">
      <w:pPr>
        <w:spacing w:after="0" w:line="360" w:lineRule="auto"/>
        <w:ind w:left="48"/>
        <w:jc w:val="both"/>
        <w:rPr>
          <w:rFonts w:ascii="Times New Roman" w:eastAsia="Times New Roman" w:hAnsi="Times New Roman" w:cs="Times New Roman"/>
          <w:color w:val="111111"/>
          <w:kern w:val="2"/>
          <w:sz w:val="28"/>
          <w:szCs w:val="28"/>
          <w:lang w:val="fr-FR" w:eastAsia="fr-FR"/>
          <w14:ligatures w14:val="standardContextual"/>
        </w:rPr>
      </w:pPr>
      <w:r w:rsidRPr="00BD37BD">
        <w:rPr>
          <w:rFonts w:ascii="Times New Roman" w:eastAsia="Aptos" w:hAnsi="Times New Roman" w:cs="Times New Roman"/>
          <w:color w:val="111111"/>
          <w:kern w:val="2"/>
          <w:sz w:val="28"/>
          <w:szCs w:val="28"/>
          <w:lang w:val="fr-FR" w:eastAsia="fr-FR"/>
          <w14:ligatures w14:val="standardContextual"/>
        </w:rPr>
        <w:t xml:space="preserve"> </w:t>
      </w:r>
    </w:p>
    <w:p w14:paraId="730DE51B" w14:textId="5E4C9A37" w:rsidR="003077EA" w:rsidRPr="00BD37BD" w:rsidRDefault="00EA5BCE" w:rsidP="00BD37BD">
      <w:pPr>
        <w:spacing w:after="209" w:line="360" w:lineRule="auto"/>
        <w:ind w:right="6"/>
        <w:jc w:val="center"/>
        <w:rPr>
          <w:rFonts w:ascii="Times New Roman" w:eastAsia="Aptos" w:hAnsi="Times New Roman" w:cs="Times New Roman"/>
          <w:b/>
          <w:color w:val="000000"/>
          <w:kern w:val="2"/>
          <w:sz w:val="36"/>
          <w:szCs w:val="36"/>
          <w:lang w:val="fr-FR" w:eastAsia="fr-FR"/>
          <w14:ligatures w14:val="standardContextual"/>
        </w:rPr>
      </w:pPr>
      <w:r w:rsidRPr="00BD37BD">
        <w:rPr>
          <w:rFonts w:ascii="Times New Roman" w:eastAsia="Aptos" w:hAnsi="Times New Roman" w:cs="Times New Roman"/>
          <w:b/>
          <w:color w:val="000000"/>
          <w:kern w:val="2"/>
          <w:sz w:val="36"/>
          <w:szCs w:val="36"/>
          <w:lang w:val="fr-FR" w:eastAsia="fr-FR"/>
          <w14:ligatures w14:val="standardContextual"/>
        </w:rPr>
        <w:t>Cahier de</w:t>
      </w:r>
      <w:r w:rsidR="000B3E1A" w:rsidRPr="00BD37BD">
        <w:rPr>
          <w:rFonts w:ascii="Times New Roman" w:eastAsia="Aptos" w:hAnsi="Times New Roman" w:cs="Times New Roman"/>
          <w:b/>
          <w:color w:val="000000"/>
          <w:kern w:val="2"/>
          <w:sz w:val="36"/>
          <w:szCs w:val="36"/>
          <w:lang w:val="fr-FR" w:eastAsia="fr-FR"/>
          <w14:ligatures w14:val="standardContextual"/>
        </w:rPr>
        <w:t>s</w:t>
      </w:r>
      <w:r w:rsidRPr="00BD37BD">
        <w:rPr>
          <w:rFonts w:ascii="Times New Roman" w:eastAsia="Aptos" w:hAnsi="Times New Roman" w:cs="Times New Roman"/>
          <w:b/>
          <w:color w:val="000000"/>
          <w:kern w:val="2"/>
          <w:sz w:val="36"/>
          <w:szCs w:val="36"/>
          <w:lang w:val="fr-FR" w:eastAsia="fr-FR"/>
          <w14:ligatures w14:val="standardContextual"/>
        </w:rPr>
        <w:t xml:space="preserve"> charge</w:t>
      </w:r>
      <w:r w:rsidR="000B3E1A" w:rsidRPr="00BD37BD">
        <w:rPr>
          <w:rFonts w:ascii="Times New Roman" w:eastAsia="Aptos" w:hAnsi="Times New Roman" w:cs="Times New Roman"/>
          <w:b/>
          <w:color w:val="000000"/>
          <w:kern w:val="2"/>
          <w:sz w:val="36"/>
          <w:szCs w:val="36"/>
          <w:lang w:val="fr-FR" w:eastAsia="fr-FR"/>
          <w14:ligatures w14:val="standardContextual"/>
        </w:rPr>
        <w:t>s</w:t>
      </w:r>
    </w:p>
    <w:p w14:paraId="771B233C" w14:textId="77777777" w:rsidR="003077EA" w:rsidRPr="00BD37BD" w:rsidRDefault="003077EA" w:rsidP="00BD37BD">
      <w:pPr>
        <w:spacing w:after="209" w:line="360" w:lineRule="auto"/>
        <w:ind w:right="6"/>
        <w:jc w:val="both"/>
        <w:rPr>
          <w:rFonts w:ascii="Times New Roman" w:eastAsia="Aptos" w:hAnsi="Times New Roman" w:cs="Times New Roman"/>
          <w:b/>
          <w:color w:val="000000"/>
          <w:kern w:val="2"/>
          <w:sz w:val="32"/>
          <w:szCs w:val="32"/>
          <w:lang w:val="fr-FR" w:eastAsia="fr-FR"/>
          <w14:ligatures w14:val="standardContextual"/>
        </w:rPr>
      </w:pPr>
    </w:p>
    <w:p w14:paraId="4F5398CE" w14:textId="59A22D59" w:rsidR="00EA5BCE" w:rsidRPr="00BD37BD" w:rsidRDefault="003077EA" w:rsidP="00BD37BD">
      <w:pPr>
        <w:spacing w:after="209" w:line="360" w:lineRule="auto"/>
        <w:ind w:right="6"/>
        <w:jc w:val="center"/>
        <w:rPr>
          <w:rFonts w:ascii="Times New Roman" w:eastAsia="Aptos" w:hAnsi="Times New Roman" w:cs="Times New Roman"/>
          <w:b/>
          <w:i/>
          <w:color w:val="000000"/>
          <w:kern w:val="2"/>
          <w:sz w:val="36"/>
          <w:szCs w:val="36"/>
          <w:lang w:val="fr-FR" w:eastAsia="fr-FR"/>
          <w14:ligatures w14:val="standardContextual"/>
        </w:rPr>
      </w:pPr>
      <w:r w:rsidRPr="00BD37BD">
        <w:rPr>
          <w:rFonts w:ascii="Times New Roman" w:eastAsia="Aptos" w:hAnsi="Times New Roman" w:cs="Times New Roman"/>
          <w:b/>
          <w:i/>
          <w:color w:val="000000"/>
          <w:kern w:val="2"/>
          <w:sz w:val="36"/>
          <w:szCs w:val="36"/>
          <w:lang w:val="fr-FR" w:eastAsia="fr-FR"/>
          <w14:ligatures w14:val="standardContextual"/>
        </w:rPr>
        <w:t>« Portail de Recrutement et de Suivi de Candidatures »</w:t>
      </w:r>
    </w:p>
    <w:p w14:paraId="6B339EB2" w14:textId="77777777" w:rsidR="00EB23EE" w:rsidRDefault="00EB23EE" w:rsidP="00BD37BD">
      <w:pPr>
        <w:spacing w:after="263" w:line="360" w:lineRule="auto"/>
        <w:jc w:val="both"/>
        <w:rPr>
          <w:rFonts w:ascii="Times New Roman" w:eastAsia="Aptos" w:hAnsi="Times New Roman" w:cs="Times New Roman"/>
          <w:b/>
          <w:color w:val="000000"/>
          <w:kern w:val="2"/>
          <w:sz w:val="32"/>
          <w:szCs w:val="32"/>
          <w:lang w:val="fr-FR" w:eastAsia="fr-FR"/>
          <w14:ligatures w14:val="standardContextual"/>
        </w:rPr>
      </w:pPr>
    </w:p>
    <w:p w14:paraId="314E0211" w14:textId="77777777" w:rsidR="00BD37BD" w:rsidRPr="00BD37BD" w:rsidRDefault="00BD37BD" w:rsidP="00BD37BD">
      <w:pPr>
        <w:spacing w:after="263" w:line="360" w:lineRule="auto"/>
        <w:jc w:val="both"/>
        <w:rPr>
          <w:rFonts w:ascii="Times New Roman" w:eastAsia="Aptos" w:hAnsi="Times New Roman" w:cs="Times New Roman"/>
          <w:b/>
          <w:color w:val="000000"/>
          <w:kern w:val="2"/>
          <w:sz w:val="32"/>
          <w:szCs w:val="32"/>
          <w:lang w:val="fr-FR" w:eastAsia="fr-FR"/>
          <w14:ligatures w14:val="standardContextual"/>
        </w:rPr>
      </w:pPr>
    </w:p>
    <w:tbl>
      <w:tblPr>
        <w:tblStyle w:val="GridTable7Colorful"/>
        <w:tblW w:w="10368" w:type="dxa"/>
        <w:tblLook w:val="04A0" w:firstRow="1" w:lastRow="0" w:firstColumn="1" w:lastColumn="0" w:noHBand="0" w:noVBand="1"/>
      </w:tblPr>
      <w:tblGrid>
        <w:gridCol w:w="1974"/>
        <w:gridCol w:w="889"/>
        <w:gridCol w:w="3722"/>
        <w:gridCol w:w="3783"/>
      </w:tblGrid>
      <w:tr w:rsidR="00EA5BCE" w:rsidRPr="00BD37BD" w14:paraId="1F348B40" w14:textId="77777777" w:rsidTr="00CE1C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4" w:type="dxa"/>
          </w:tcPr>
          <w:p w14:paraId="770B8D30" w14:textId="77777777" w:rsidR="00EA5BCE" w:rsidRPr="00BD37BD" w:rsidRDefault="00EA5BCE" w:rsidP="00BD37BD">
            <w:pPr>
              <w:spacing w:after="263" w:line="360" w:lineRule="auto"/>
              <w:jc w:val="both"/>
              <w:rPr>
                <w:rFonts w:ascii="Times New Roman" w:eastAsia="Aptos" w:hAnsi="Times New Roman" w:cs="Times New Roman"/>
                <w:b w:val="0"/>
                <w:color w:val="000000"/>
                <w:kern w:val="2"/>
                <w:sz w:val="28"/>
                <w:szCs w:val="28"/>
                <w:lang w:val="fr-FR" w:eastAsia="fr-FR"/>
                <w14:ligatures w14:val="standardContextual"/>
              </w:rPr>
            </w:pPr>
          </w:p>
        </w:tc>
        <w:tc>
          <w:tcPr>
            <w:tcW w:w="4611" w:type="dxa"/>
            <w:gridSpan w:val="2"/>
          </w:tcPr>
          <w:p w14:paraId="204B4597" w14:textId="516596AE" w:rsidR="00EA5BCE" w:rsidRPr="00BD37BD" w:rsidRDefault="00360CDF" w:rsidP="00BD37BD">
            <w:pPr>
              <w:spacing w:after="263"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Cs w:val="0"/>
                <w:color w:val="000000"/>
                <w:kern w:val="2"/>
                <w:sz w:val="28"/>
                <w:szCs w:val="28"/>
                <w:lang w:val="fr-FR" w:eastAsia="fr-FR"/>
                <w14:ligatures w14:val="standardContextual"/>
              </w:rPr>
            </w:pPr>
            <w:r w:rsidRPr="00BD37BD">
              <w:rPr>
                <w:rFonts w:ascii="Times New Roman" w:eastAsia="Aptos" w:hAnsi="Times New Roman" w:cs="Times New Roman"/>
                <w:bCs w:val="0"/>
                <w:color w:val="000000"/>
                <w:kern w:val="2"/>
                <w:sz w:val="28"/>
                <w:szCs w:val="28"/>
                <w:lang w:val="fr-FR" w:eastAsia="fr-FR"/>
                <w14:ligatures w14:val="standardContextual"/>
              </w:rPr>
              <w:t>É</w:t>
            </w:r>
            <w:r w:rsidR="00EA5BCE" w:rsidRPr="00BD37BD">
              <w:rPr>
                <w:rFonts w:ascii="Times New Roman" w:eastAsia="Aptos" w:hAnsi="Times New Roman" w:cs="Times New Roman"/>
                <w:bCs w:val="0"/>
                <w:color w:val="000000"/>
                <w:kern w:val="2"/>
                <w:sz w:val="28"/>
                <w:szCs w:val="28"/>
                <w:lang w:val="fr-FR" w:eastAsia="fr-FR"/>
                <w14:ligatures w14:val="standardContextual"/>
              </w:rPr>
              <w:t>tudiant</w:t>
            </w:r>
          </w:p>
        </w:tc>
        <w:tc>
          <w:tcPr>
            <w:tcW w:w="3783" w:type="dxa"/>
          </w:tcPr>
          <w:p w14:paraId="02B97119" w14:textId="40C8350E" w:rsidR="00EA5BCE" w:rsidRPr="00BD37BD" w:rsidRDefault="00EA5BCE" w:rsidP="00BD37BD">
            <w:pPr>
              <w:spacing w:after="263"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Cs w:val="0"/>
                <w:color w:val="000000"/>
                <w:kern w:val="2"/>
                <w:sz w:val="28"/>
                <w:szCs w:val="28"/>
                <w:lang w:val="fr-FR" w:eastAsia="fr-FR"/>
                <w14:ligatures w14:val="standardContextual"/>
              </w:rPr>
            </w:pPr>
            <w:r w:rsidRPr="00BD37BD">
              <w:rPr>
                <w:rFonts w:ascii="Times New Roman" w:eastAsia="Aptos" w:hAnsi="Times New Roman" w:cs="Times New Roman"/>
                <w:bCs w:val="0"/>
                <w:color w:val="000000"/>
                <w:kern w:val="2"/>
                <w:sz w:val="28"/>
                <w:szCs w:val="28"/>
                <w:lang w:val="fr-FR" w:eastAsia="fr-FR"/>
                <w14:ligatures w14:val="standardContextual"/>
              </w:rPr>
              <w:t>Code</w:t>
            </w:r>
          </w:p>
        </w:tc>
      </w:tr>
      <w:tr w:rsidR="00EA5BCE" w:rsidRPr="00BD37BD" w14:paraId="63AA040B" w14:textId="77777777" w:rsidTr="00CE1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val="restart"/>
          </w:tcPr>
          <w:p w14:paraId="3DCECE73" w14:textId="44A53699" w:rsidR="00EA5BCE" w:rsidRPr="00BD37BD" w:rsidRDefault="00EA5BCE" w:rsidP="00BD37BD">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r w:rsidRPr="00BD37BD">
              <w:rPr>
                <w:rFonts w:ascii="Times New Roman" w:eastAsia="Aptos" w:hAnsi="Times New Roman" w:cs="Times New Roman"/>
                <w:b/>
                <w:color w:val="000000"/>
                <w:kern w:val="2"/>
                <w:sz w:val="28"/>
                <w:szCs w:val="28"/>
                <w:lang w:val="fr-FR" w:eastAsia="fr-FR"/>
                <w14:ligatures w14:val="standardContextual"/>
              </w:rPr>
              <w:t>Préparé par </w:t>
            </w:r>
          </w:p>
        </w:tc>
        <w:tc>
          <w:tcPr>
            <w:tcW w:w="4611" w:type="dxa"/>
            <w:gridSpan w:val="2"/>
          </w:tcPr>
          <w:p w14:paraId="52ABC952" w14:textId="461D95D0" w:rsidR="00EA5BCE" w:rsidRPr="00BD37BD" w:rsidRDefault="00EA5BCE" w:rsidP="00BD37BD">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BD37BD">
              <w:rPr>
                <w:rFonts w:ascii="Times New Roman" w:eastAsia="Aptos" w:hAnsi="Times New Roman" w:cs="Times New Roman"/>
                <w:bCs/>
                <w:color w:val="000000"/>
                <w:kern w:val="2"/>
                <w:sz w:val="28"/>
                <w:szCs w:val="28"/>
                <w:lang w:val="fr-FR" w:eastAsia="fr-FR"/>
                <w14:ligatures w14:val="standardContextual"/>
              </w:rPr>
              <w:t>Karlsen</w:t>
            </w:r>
            <w:proofErr w:type="spellEnd"/>
            <w:r w:rsidRPr="00BD37BD">
              <w:rPr>
                <w:rFonts w:ascii="Times New Roman" w:eastAsia="Aptos" w:hAnsi="Times New Roman" w:cs="Times New Roman"/>
                <w:bCs/>
                <w:color w:val="000000"/>
                <w:kern w:val="2"/>
                <w:sz w:val="28"/>
                <w:szCs w:val="28"/>
                <w:lang w:val="fr-FR" w:eastAsia="fr-FR"/>
                <w14:ligatures w14:val="standardContextual"/>
              </w:rPr>
              <w:t xml:space="preserve"> PAUL  </w:t>
            </w:r>
          </w:p>
        </w:tc>
        <w:tc>
          <w:tcPr>
            <w:tcW w:w="3783" w:type="dxa"/>
          </w:tcPr>
          <w:p w14:paraId="23573571" w14:textId="7611A802" w:rsidR="00EA5BCE" w:rsidRPr="00BD37BD" w:rsidRDefault="00482581" w:rsidP="00BD37BD">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PA190102</w:t>
            </w:r>
          </w:p>
        </w:tc>
      </w:tr>
      <w:tr w:rsidR="00EA5BCE" w:rsidRPr="00BD37BD" w14:paraId="0EDA2A75" w14:textId="77777777" w:rsidTr="00CE1CA1">
        <w:tc>
          <w:tcPr>
            <w:cnfStyle w:val="001000000000" w:firstRow="0" w:lastRow="0" w:firstColumn="1" w:lastColumn="0" w:oddVBand="0" w:evenVBand="0" w:oddHBand="0" w:evenHBand="0" w:firstRowFirstColumn="0" w:firstRowLastColumn="0" w:lastRowFirstColumn="0" w:lastRowLastColumn="0"/>
            <w:tcW w:w="1974" w:type="dxa"/>
            <w:vMerge/>
          </w:tcPr>
          <w:p w14:paraId="0C6A0B97" w14:textId="77777777" w:rsidR="00EA5BCE" w:rsidRPr="00BD37BD" w:rsidRDefault="00EA5BCE" w:rsidP="00BD37BD">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p>
        </w:tc>
        <w:tc>
          <w:tcPr>
            <w:tcW w:w="4611" w:type="dxa"/>
            <w:gridSpan w:val="2"/>
          </w:tcPr>
          <w:p w14:paraId="75E51D3C" w14:textId="11A854B9" w:rsidR="00EA5BCE" w:rsidRPr="00BD37BD" w:rsidRDefault="00EA5BCE" w:rsidP="00BD37BD">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BD37BD">
              <w:rPr>
                <w:rFonts w:ascii="Times New Roman" w:eastAsia="Aptos" w:hAnsi="Times New Roman" w:cs="Times New Roman"/>
                <w:bCs/>
                <w:color w:val="000000"/>
                <w:kern w:val="2"/>
                <w:sz w:val="28"/>
                <w:szCs w:val="28"/>
                <w:lang w:val="fr-FR" w:eastAsia="fr-FR"/>
                <w14:ligatures w14:val="standardContextual"/>
              </w:rPr>
              <w:t>Djephane</w:t>
            </w:r>
            <w:proofErr w:type="spellEnd"/>
            <w:r w:rsidRPr="00BD37BD">
              <w:rPr>
                <w:rFonts w:ascii="Times New Roman" w:eastAsia="Aptos" w:hAnsi="Times New Roman" w:cs="Times New Roman"/>
                <w:bCs/>
                <w:color w:val="000000"/>
                <w:kern w:val="2"/>
                <w:sz w:val="28"/>
                <w:szCs w:val="28"/>
                <w:lang w:val="fr-FR" w:eastAsia="fr-FR"/>
                <w14:ligatures w14:val="standardContextual"/>
              </w:rPr>
              <w:t xml:space="preserve"> </w:t>
            </w:r>
            <w:proofErr w:type="spellStart"/>
            <w:r w:rsidRPr="00BD37BD">
              <w:rPr>
                <w:rFonts w:ascii="Times New Roman" w:eastAsia="Aptos" w:hAnsi="Times New Roman" w:cs="Times New Roman"/>
                <w:bCs/>
                <w:color w:val="000000"/>
                <w:kern w:val="2"/>
                <w:sz w:val="28"/>
                <w:szCs w:val="28"/>
                <w:lang w:val="fr-FR" w:eastAsia="fr-FR"/>
                <w14:ligatures w14:val="standardContextual"/>
              </w:rPr>
              <w:t>Asline</w:t>
            </w:r>
            <w:proofErr w:type="spellEnd"/>
            <w:r w:rsidRPr="00BD37BD">
              <w:rPr>
                <w:rFonts w:ascii="Times New Roman" w:eastAsia="Aptos" w:hAnsi="Times New Roman" w:cs="Times New Roman"/>
                <w:bCs/>
                <w:color w:val="000000"/>
                <w:kern w:val="2"/>
                <w:sz w:val="28"/>
                <w:szCs w:val="28"/>
                <w:lang w:val="fr-FR" w:eastAsia="fr-FR"/>
                <w14:ligatures w14:val="standardContextual"/>
              </w:rPr>
              <w:t xml:space="preserve"> Gabriel ARISMÉ  </w:t>
            </w:r>
          </w:p>
        </w:tc>
        <w:tc>
          <w:tcPr>
            <w:tcW w:w="3783" w:type="dxa"/>
          </w:tcPr>
          <w:p w14:paraId="719F7F0E" w14:textId="75F23130" w:rsidR="00EA5BCE" w:rsidRPr="00BD37BD" w:rsidRDefault="00482581" w:rsidP="00BD37BD">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AR191008</w:t>
            </w:r>
          </w:p>
        </w:tc>
      </w:tr>
      <w:tr w:rsidR="00EA5BCE" w:rsidRPr="00BD37BD" w14:paraId="5D86C126" w14:textId="77777777" w:rsidTr="00CE1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tcPr>
          <w:p w14:paraId="629B9368" w14:textId="77777777" w:rsidR="00EA5BCE" w:rsidRPr="00BD37BD" w:rsidRDefault="00EA5BCE" w:rsidP="00BD37BD">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p>
        </w:tc>
        <w:tc>
          <w:tcPr>
            <w:tcW w:w="4611" w:type="dxa"/>
            <w:gridSpan w:val="2"/>
          </w:tcPr>
          <w:p w14:paraId="25DC12AE" w14:textId="0CF44F39" w:rsidR="00EA5BCE" w:rsidRPr="00BD37BD" w:rsidRDefault="00EA5BCE" w:rsidP="00BD37BD">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proofErr w:type="spellStart"/>
            <w:r w:rsidRPr="00BD37BD">
              <w:rPr>
                <w:rFonts w:ascii="Times New Roman" w:eastAsia="Aptos" w:hAnsi="Times New Roman" w:cs="Times New Roman"/>
                <w:bCs/>
                <w:color w:val="000000"/>
                <w:kern w:val="2"/>
                <w:sz w:val="28"/>
                <w:szCs w:val="28"/>
                <w:lang w:val="fr-FR" w:eastAsia="fr-FR"/>
                <w14:ligatures w14:val="standardContextual"/>
              </w:rPr>
              <w:t>Gamanuel</w:t>
            </w:r>
            <w:proofErr w:type="spellEnd"/>
            <w:r w:rsidRPr="00BD37BD">
              <w:rPr>
                <w:rFonts w:ascii="Times New Roman" w:eastAsia="Aptos" w:hAnsi="Times New Roman" w:cs="Times New Roman"/>
                <w:bCs/>
                <w:color w:val="000000"/>
                <w:kern w:val="2"/>
                <w:sz w:val="28"/>
                <w:szCs w:val="28"/>
                <w:lang w:val="fr-FR" w:eastAsia="fr-FR"/>
                <w14:ligatures w14:val="standardContextual"/>
              </w:rPr>
              <w:t xml:space="preserve"> JOISSAINT</w:t>
            </w:r>
          </w:p>
        </w:tc>
        <w:tc>
          <w:tcPr>
            <w:tcW w:w="3783" w:type="dxa"/>
          </w:tcPr>
          <w:p w14:paraId="06C5637F" w14:textId="5FE28897" w:rsidR="00EA5BCE" w:rsidRPr="00BD37BD" w:rsidRDefault="00EA5BCE" w:rsidP="00BD37BD">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JO201741</w:t>
            </w:r>
          </w:p>
        </w:tc>
      </w:tr>
      <w:tr w:rsidR="00EB23EE" w:rsidRPr="00BD37BD" w14:paraId="0A3F305D" w14:textId="77777777" w:rsidTr="00CE1CA1">
        <w:tc>
          <w:tcPr>
            <w:cnfStyle w:val="001000000000" w:firstRow="0" w:lastRow="0" w:firstColumn="1" w:lastColumn="0" w:oddVBand="0" w:evenVBand="0" w:oddHBand="0" w:evenHBand="0" w:firstRowFirstColumn="0" w:firstRowLastColumn="0" w:lastRowFirstColumn="0" w:lastRowLastColumn="0"/>
            <w:tcW w:w="2863" w:type="dxa"/>
            <w:gridSpan w:val="2"/>
          </w:tcPr>
          <w:p w14:paraId="72E01A76" w14:textId="3D8579FA" w:rsidR="00EB23EE" w:rsidRPr="00BD37BD" w:rsidRDefault="00EB23EE" w:rsidP="00BD37BD">
            <w:pPr>
              <w:spacing w:after="263" w:line="360" w:lineRule="auto"/>
              <w:jc w:val="both"/>
              <w:rPr>
                <w:rFonts w:ascii="Times New Roman" w:eastAsia="Aptos" w:hAnsi="Times New Roman" w:cs="Times New Roman"/>
                <w:b/>
                <w:color w:val="000000"/>
                <w:kern w:val="2"/>
                <w:sz w:val="28"/>
                <w:szCs w:val="28"/>
                <w:lang w:val="fr-FR" w:eastAsia="fr-FR"/>
                <w14:ligatures w14:val="standardContextual"/>
              </w:rPr>
            </w:pPr>
            <w:r w:rsidRPr="00BD37BD">
              <w:rPr>
                <w:rFonts w:ascii="Times New Roman" w:eastAsia="Aptos" w:hAnsi="Times New Roman" w:cs="Times New Roman"/>
                <w:b/>
                <w:color w:val="000000"/>
                <w:kern w:val="2"/>
                <w:sz w:val="28"/>
                <w:szCs w:val="28"/>
                <w:lang w:val="fr-FR" w:eastAsia="fr-FR"/>
                <w14:ligatures w14:val="standardContextual"/>
              </w:rPr>
              <w:t xml:space="preserve">Cour  </w:t>
            </w:r>
          </w:p>
        </w:tc>
        <w:tc>
          <w:tcPr>
            <w:tcW w:w="7505" w:type="dxa"/>
            <w:gridSpan w:val="2"/>
          </w:tcPr>
          <w:p w14:paraId="1A6405CC" w14:textId="70EFEB87" w:rsidR="00EB23EE" w:rsidRPr="00BD37BD" w:rsidRDefault="00AA0E7E" w:rsidP="00BD37BD">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Génie</w:t>
            </w:r>
            <w:r w:rsidR="00EB23EE" w:rsidRPr="00BD37BD">
              <w:rPr>
                <w:rFonts w:ascii="Times New Roman" w:eastAsia="Aptos" w:hAnsi="Times New Roman" w:cs="Times New Roman"/>
                <w:bCs/>
                <w:color w:val="000000"/>
                <w:kern w:val="2"/>
                <w:sz w:val="28"/>
                <w:szCs w:val="28"/>
                <w:lang w:val="fr-FR" w:eastAsia="fr-FR"/>
                <w14:ligatures w14:val="standardContextual"/>
              </w:rPr>
              <w:t xml:space="preserve"> Logiciel</w:t>
            </w:r>
          </w:p>
        </w:tc>
      </w:tr>
      <w:tr w:rsidR="000B3E1A" w:rsidRPr="00F970AC" w14:paraId="11E0653C" w14:textId="77777777" w:rsidTr="00CE1C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gridSpan w:val="2"/>
          </w:tcPr>
          <w:p w14:paraId="17751D7A" w14:textId="145FE29E" w:rsidR="000B3E1A" w:rsidRPr="00BD37BD" w:rsidRDefault="000B3E1A" w:rsidP="00BD37BD">
            <w:pPr>
              <w:spacing w:after="263" w:line="360" w:lineRule="auto"/>
              <w:jc w:val="both"/>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
                <w:color w:val="000000"/>
                <w:kern w:val="2"/>
                <w:sz w:val="28"/>
                <w:szCs w:val="28"/>
                <w:lang w:val="fr-FR" w:eastAsia="fr-FR"/>
                <w14:ligatures w14:val="standardContextual"/>
              </w:rPr>
              <w:t>Soumis au Professeur</w:t>
            </w:r>
            <w:r w:rsidR="00EB23EE" w:rsidRPr="00BD37BD">
              <w:rPr>
                <w:rFonts w:ascii="Times New Roman" w:eastAsia="Aptos" w:hAnsi="Times New Roman" w:cs="Times New Roman"/>
                <w:b/>
                <w:color w:val="000000"/>
                <w:kern w:val="2"/>
                <w:sz w:val="28"/>
                <w:szCs w:val="28"/>
                <w:lang w:val="fr-FR" w:eastAsia="fr-FR"/>
                <w14:ligatures w14:val="standardContextual"/>
              </w:rPr>
              <w:t> </w:t>
            </w:r>
          </w:p>
        </w:tc>
        <w:tc>
          <w:tcPr>
            <w:tcW w:w="7505" w:type="dxa"/>
            <w:gridSpan w:val="2"/>
          </w:tcPr>
          <w:p w14:paraId="02F87D02" w14:textId="41E000DC" w:rsidR="000B3E1A" w:rsidRPr="00BD37BD" w:rsidRDefault="000B3E1A" w:rsidP="00BD37BD">
            <w:pPr>
              <w:spacing w:after="263"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Jean Andris ADAM, Ingénieur, économiste</w:t>
            </w:r>
          </w:p>
        </w:tc>
      </w:tr>
      <w:tr w:rsidR="000B3E1A" w:rsidRPr="00BD37BD" w14:paraId="3679CAEB" w14:textId="4AFFD5FE" w:rsidTr="00CE1CA1">
        <w:tc>
          <w:tcPr>
            <w:cnfStyle w:val="001000000000" w:firstRow="0" w:lastRow="0" w:firstColumn="1" w:lastColumn="0" w:oddVBand="0" w:evenVBand="0" w:oddHBand="0" w:evenHBand="0" w:firstRowFirstColumn="0" w:firstRowLastColumn="0" w:lastRowFirstColumn="0" w:lastRowLastColumn="0"/>
            <w:tcW w:w="2863" w:type="dxa"/>
            <w:gridSpan w:val="2"/>
          </w:tcPr>
          <w:p w14:paraId="4FD4EC4B" w14:textId="5C275A43" w:rsidR="000B3E1A" w:rsidRPr="00BD37BD" w:rsidRDefault="000B3E1A" w:rsidP="00BD37BD">
            <w:pPr>
              <w:spacing w:after="263" w:line="360" w:lineRule="auto"/>
              <w:jc w:val="both"/>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
                <w:color w:val="000000"/>
                <w:kern w:val="2"/>
                <w:sz w:val="28"/>
                <w:szCs w:val="28"/>
                <w:lang w:val="fr-FR" w:eastAsia="fr-FR"/>
                <w14:ligatures w14:val="standardContextual"/>
              </w:rPr>
              <w:t>Date</w:t>
            </w:r>
          </w:p>
        </w:tc>
        <w:tc>
          <w:tcPr>
            <w:tcW w:w="7505" w:type="dxa"/>
            <w:gridSpan w:val="2"/>
          </w:tcPr>
          <w:p w14:paraId="53C156F3" w14:textId="2C368CC4" w:rsidR="000B3E1A" w:rsidRPr="00BD37BD" w:rsidRDefault="00360CDF" w:rsidP="00BD37BD">
            <w:pPr>
              <w:spacing w:after="263"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8"/>
                <w:szCs w:val="28"/>
                <w:lang w:val="fr-FR" w:eastAsia="fr-FR"/>
                <w14:ligatures w14:val="standardContextual"/>
              </w:rPr>
            </w:pPr>
            <w:r w:rsidRPr="00BD37BD">
              <w:rPr>
                <w:rFonts w:ascii="Times New Roman" w:eastAsia="Aptos" w:hAnsi="Times New Roman" w:cs="Times New Roman"/>
                <w:bCs/>
                <w:color w:val="000000"/>
                <w:kern w:val="2"/>
                <w:sz w:val="28"/>
                <w:szCs w:val="28"/>
                <w:lang w:val="fr-FR" w:eastAsia="fr-FR"/>
                <w14:ligatures w14:val="standardContextual"/>
              </w:rPr>
              <w:t>Jeudi 05 juin</w:t>
            </w:r>
            <w:r w:rsidR="000B3E1A" w:rsidRPr="00BD37BD">
              <w:rPr>
                <w:rFonts w:ascii="Times New Roman" w:eastAsia="Aptos" w:hAnsi="Times New Roman" w:cs="Times New Roman"/>
                <w:bCs/>
                <w:color w:val="000000"/>
                <w:kern w:val="2"/>
                <w:sz w:val="28"/>
                <w:szCs w:val="28"/>
                <w:lang w:val="fr-FR" w:eastAsia="fr-FR"/>
                <w14:ligatures w14:val="standardContextual"/>
              </w:rPr>
              <w:t xml:space="preserve"> 2025</w:t>
            </w:r>
          </w:p>
        </w:tc>
      </w:tr>
    </w:tbl>
    <w:p w14:paraId="545C401A" w14:textId="58BAA0F4" w:rsidR="009E5B23" w:rsidRDefault="009E5B23" w:rsidP="00BD37BD">
      <w:pPr>
        <w:spacing w:line="360" w:lineRule="auto"/>
        <w:jc w:val="both"/>
        <w:rPr>
          <w:rFonts w:ascii="Times New Roman" w:hAnsi="Times New Roman" w:cs="Times New Roman"/>
          <w:sz w:val="24"/>
          <w:szCs w:val="24"/>
          <w:lang w:val="fr-FR"/>
        </w:rPr>
      </w:pPr>
    </w:p>
    <w:p w14:paraId="35291215" w14:textId="77777777" w:rsidR="00913130" w:rsidRDefault="00913130" w:rsidP="00BD37BD">
      <w:pPr>
        <w:spacing w:line="360" w:lineRule="auto"/>
        <w:jc w:val="both"/>
        <w:rPr>
          <w:rFonts w:ascii="Times New Roman" w:hAnsi="Times New Roman" w:cs="Times New Roman"/>
          <w:sz w:val="24"/>
          <w:szCs w:val="24"/>
          <w:lang w:val="fr-FR"/>
        </w:rPr>
      </w:pPr>
    </w:p>
    <w:p w14:paraId="708C9844" w14:textId="77777777" w:rsidR="00EA5029" w:rsidRDefault="00EA5029" w:rsidP="00913130">
      <w:pPr>
        <w:spacing w:after="0" w:line="360" w:lineRule="auto"/>
        <w:rPr>
          <w:rFonts w:eastAsia="Aptos Display"/>
          <w:b/>
          <w:color w:val="0F4761"/>
          <w:sz w:val="36"/>
          <w:szCs w:val="36"/>
          <w:u w:val="single"/>
          <w:lang w:val="fr-FR"/>
        </w:rPr>
      </w:pPr>
    </w:p>
    <w:p w14:paraId="3DAD330E" w14:textId="77777777" w:rsidR="00913130" w:rsidRPr="00635588" w:rsidRDefault="00913130" w:rsidP="00913130">
      <w:pPr>
        <w:spacing w:after="0" w:line="360" w:lineRule="auto"/>
        <w:rPr>
          <w:rFonts w:ascii="Times New Roman" w:eastAsia="Aptos Display" w:hAnsi="Times New Roman" w:cs="Times New Roman"/>
          <w:b/>
          <w:color w:val="0F4761"/>
          <w:sz w:val="36"/>
          <w:szCs w:val="36"/>
          <w:u w:val="single"/>
          <w:lang w:val="fr-FR"/>
        </w:rPr>
      </w:pPr>
      <w:r w:rsidRPr="00635588">
        <w:rPr>
          <w:rFonts w:ascii="Times New Roman" w:eastAsia="Aptos Display" w:hAnsi="Times New Roman" w:cs="Times New Roman"/>
          <w:b/>
          <w:color w:val="0F4761"/>
          <w:sz w:val="36"/>
          <w:szCs w:val="36"/>
          <w:u w:val="single"/>
          <w:lang w:val="fr-FR"/>
        </w:rPr>
        <w:t>Remerciements</w:t>
      </w:r>
    </w:p>
    <w:p w14:paraId="388C786D" w14:textId="77777777" w:rsidR="00913130" w:rsidRDefault="00913130" w:rsidP="00913130">
      <w:pPr>
        <w:pStyle w:val="NormalWeb"/>
        <w:spacing w:before="0" w:beforeAutospacing="0" w:after="0" w:afterAutospacing="0" w:line="360" w:lineRule="auto"/>
        <w:jc w:val="both"/>
      </w:pPr>
      <w:r>
        <w:rPr>
          <w:lang w:val="fr"/>
        </w:rPr>
        <w:t xml:space="preserve">À l’issue </w:t>
      </w:r>
      <w:r>
        <w:t>de ce projet, nous tenons à exprimer nos sincères remerciements à toutes les personnes qui ont contribué, de près ou de loin, à sa réalisation.</w:t>
      </w:r>
    </w:p>
    <w:p w14:paraId="7FF4CD5A" w14:textId="77777777" w:rsidR="00913130" w:rsidRDefault="00913130" w:rsidP="00913130">
      <w:pPr>
        <w:pStyle w:val="NormalWeb"/>
        <w:spacing w:before="0" w:beforeAutospacing="0" w:after="0" w:afterAutospacing="0" w:line="360" w:lineRule="auto"/>
        <w:jc w:val="both"/>
      </w:pPr>
      <w:r>
        <w:t>Nos remerciements vont tout d’abord à notre professeur encadrant, Monsieur Jean Andris ADAM, pour ses orientations précieuses, sa disponibilité et la qualité de ses remarques qui ont permis de structurer notre travail avec rigueur et cohérence. Son accompagnement a été un véritable appui tout au long de cette démarche.</w:t>
      </w:r>
    </w:p>
    <w:p w14:paraId="6D76FB24" w14:textId="77777777" w:rsidR="00913130" w:rsidRDefault="00913130" w:rsidP="00913130">
      <w:pPr>
        <w:pStyle w:val="NormalWeb"/>
        <w:spacing w:before="0" w:beforeAutospacing="0" w:after="0" w:afterAutospacing="0" w:line="360" w:lineRule="auto"/>
        <w:jc w:val="both"/>
      </w:pPr>
      <w:r>
        <w:t>Nous remercions également l’ensemble des enseignants de l’établissement pour les savoirs transmis et les compétences partagées, qui ont constitué un socle essentiel à la réalisation de ce projet.</w:t>
      </w:r>
    </w:p>
    <w:p w14:paraId="088D8141" w14:textId="77777777" w:rsidR="00913130" w:rsidRDefault="00913130" w:rsidP="00913130">
      <w:pPr>
        <w:pStyle w:val="NormalWeb"/>
        <w:spacing w:before="0" w:beforeAutospacing="0" w:after="0" w:afterAutospacing="0" w:line="360" w:lineRule="auto"/>
        <w:jc w:val="both"/>
      </w:pPr>
      <w:r>
        <w:t>Nos remerciements s’adressent aussi à notre établissement, pour avoir mis à notre disposition un cadre d’apprentissage stimulant, des ressources pédagogiques de qualité et un environnement propice à l’épanouissement intellectuel et au travail collaboratif.</w:t>
      </w:r>
    </w:p>
    <w:p w14:paraId="37A440C1" w14:textId="77777777" w:rsidR="00913130" w:rsidRDefault="00913130" w:rsidP="00913130">
      <w:pPr>
        <w:pStyle w:val="NormalWeb"/>
        <w:spacing w:before="0" w:beforeAutospacing="0" w:after="0" w:afterAutospacing="0" w:line="360" w:lineRule="auto"/>
        <w:jc w:val="both"/>
      </w:pPr>
      <w:r>
        <w:t>Enfin, nous saluons la qualité du travail d’équipe, la coopération et l’engagement mutuel qui ont animé chaque membre du groupe tout au long de cette aventure académique.</w:t>
      </w:r>
    </w:p>
    <w:p w14:paraId="3354F10C" w14:textId="77777777" w:rsidR="00913130" w:rsidRPr="001E5258" w:rsidRDefault="00913130" w:rsidP="00913130">
      <w:pPr>
        <w:spacing w:after="0" w:line="360" w:lineRule="auto"/>
        <w:rPr>
          <w:rFonts w:eastAsia="Aptos Display"/>
          <w:b/>
          <w:color w:val="0F4761"/>
          <w:sz w:val="36"/>
          <w:szCs w:val="36"/>
          <w:lang w:val="fr-FR"/>
        </w:rPr>
      </w:pPr>
    </w:p>
    <w:p w14:paraId="03A78C78" w14:textId="77777777" w:rsidR="00913130" w:rsidRDefault="00913130" w:rsidP="00BD37BD">
      <w:pPr>
        <w:spacing w:line="360" w:lineRule="auto"/>
        <w:jc w:val="both"/>
        <w:rPr>
          <w:rFonts w:ascii="Times New Roman" w:hAnsi="Times New Roman" w:cs="Times New Roman"/>
          <w:sz w:val="24"/>
          <w:szCs w:val="24"/>
          <w:lang w:val="fr-FR"/>
        </w:rPr>
      </w:pPr>
    </w:p>
    <w:p w14:paraId="5CB03765" w14:textId="77777777" w:rsidR="00913130" w:rsidRDefault="00913130" w:rsidP="00BD37BD">
      <w:pPr>
        <w:spacing w:line="360" w:lineRule="auto"/>
        <w:jc w:val="both"/>
        <w:rPr>
          <w:rFonts w:ascii="Times New Roman" w:hAnsi="Times New Roman" w:cs="Times New Roman"/>
          <w:sz w:val="24"/>
          <w:szCs w:val="24"/>
          <w:lang w:val="fr-FR"/>
        </w:rPr>
      </w:pPr>
    </w:p>
    <w:p w14:paraId="6F49F5F4" w14:textId="77777777" w:rsidR="00913130" w:rsidRDefault="00913130" w:rsidP="00BD37BD">
      <w:pPr>
        <w:spacing w:line="360" w:lineRule="auto"/>
        <w:jc w:val="both"/>
        <w:rPr>
          <w:rFonts w:ascii="Times New Roman" w:hAnsi="Times New Roman" w:cs="Times New Roman"/>
          <w:sz w:val="24"/>
          <w:szCs w:val="24"/>
          <w:lang w:val="fr-FR"/>
        </w:rPr>
      </w:pPr>
    </w:p>
    <w:p w14:paraId="036D90CC" w14:textId="77777777" w:rsidR="00913130" w:rsidRDefault="00913130" w:rsidP="00BD37BD">
      <w:pPr>
        <w:spacing w:line="360" w:lineRule="auto"/>
        <w:jc w:val="both"/>
        <w:rPr>
          <w:rFonts w:ascii="Times New Roman" w:hAnsi="Times New Roman" w:cs="Times New Roman"/>
          <w:sz w:val="24"/>
          <w:szCs w:val="24"/>
          <w:lang w:val="fr-FR"/>
        </w:rPr>
      </w:pPr>
    </w:p>
    <w:p w14:paraId="1D589F07" w14:textId="77777777" w:rsidR="00913130" w:rsidRDefault="00913130" w:rsidP="00BD37BD">
      <w:pPr>
        <w:spacing w:line="360" w:lineRule="auto"/>
        <w:jc w:val="both"/>
        <w:rPr>
          <w:rFonts w:ascii="Times New Roman" w:hAnsi="Times New Roman" w:cs="Times New Roman"/>
          <w:sz w:val="24"/>
          <w:szCs w:val="24"/>
          <w:lang w:val="fr-FR"/>
        </w:rPr>
      </w:pPr>
    </w:p>
    <w:p w14:paraId="6BD99CDE" w14:textId="77777777" w:rsidR="00913130" w:rsidRDefault="00913130" w:rsidP="00BD37BD">
      <w:pPr>
        <w:spacing w:line="360" w:lineRule="auto"/>
        <w:jc w:val="both"/>
        <w:rPr>
          <w:rFonts w:ascii="Times New Roman" w:hAnsi="Times New Roman" w:cs="Times New Roman"/>
          <w:sz w:val="24"/>
          <w:szCs w:val="24"/>
          <w:lang w:val="fr-FR"/>
        </w:rPr>
      </w:pPr>
    </w:p>
    <w:p w14:paraId="1663DBE0" w14:textId="77777777" w:rsidR="00913130" w:rsidRDefault="00913130" w:rsidP="00BD37BD">
      <w:pPr>
        <w:spacing w:line="360" w:lineRule="auto"/>
        <w:jc w:val="both"/>
        <w:rPr>
          <w:rFonts w:ascii="Times New Roman" w:hAnsi="Times New Roman" w:cs="Times New Roman"/>
          <w:sz w:val="24"/>
          <w:szCs w:val="24"/>
          <w:lang w:val="fr-FR"/>
        </w:rPr>
      </w:pPr>
    </w:p>
    <w:p w14:paraId="0FF6D128" w14:textId="77777777" w:rsidR="00913130" w:rsidRDefault="00913130" w:rsidP="00BD37BD">
      <w:pPr>
        <w:spacing w:line="360" w:lineRule="auto"/>
        <w:jc w:val="both"/>
        <w:rPr>
          <w:rFonts w:ascii="Times New Roman" w:hAnsi="Times New Roman" w:cs="Times New Roman"/>
          <w:sz w:val="24"/>
          <w:szCs w:val="24"/>
          <w:lang w:val="fr-FR"/>
        </w:rPr>
      </w:pPr>
    </w:p>
    <w:p w14:paraId="0AC2A887" w14:textId="77777777" w:rsidR="00913130" w:rsidRDefault="00913130" w:rsidP="00BD37BD">
      <w:pPr>
        <w:spacing w:line="360" w:lineRule="auto"/>
        <w:jc w:val="both"/>
        <w:rPr>
          <w:rFonts w:ascii="Times New Roman" w:hAnsi="Times New Roman" w:cs="Times New Roman"/>
          <w:sz w:val="24"/>
          <w:szCs w:val="24"/>
          <w:lang w:val="fr-FR"/>
        </w:rPr>
      </w:pPr>
    </w:p>
    <w:p w14:paraId="68C7F0F9" w14:textId="77777777" w:rsidR="00913130" w:rsidRDefault="00913130" w:rsidP="00BD37BD">
      <w:pPr>
        <w:spacing w:line="360" w:lineRule="auto"/>
        <w:jc w:val="both"/>
        <w:rPr>
          <w:rFonts w:ascii="Times New Roman" w:hAnsi="Times New Roman" w:cs="Times New Roman"/>
          <w:sz w:val="24"/>
          <w:szCs w:val="24"/>
          <w:lang w:val="fr-FR"/>
        </w:rPr>
      </w:pPr>
    </w:p>
    <w:p w14:paraId="5CBA6DED" w14:textId="77777777" w:rsidR="00EA5029" w:rsidRDefault="00EA5029" w:rsidP="00BD37BD">
      <w:pPr>
        <w:spacing w:line="360" w:lineRule="auto"/>
        <w:jc w:val="both"/>
        <w:rPr>
          <w:rFonts w:ascii="Times New Roman" w:hAnsi="Times New Roman" w:cs="Times New Roman"/>
          <w:b/>
          <w:sz w:val="36"/>
          <w:szCs w:val="36"/>
          <w:u w:val="single"/>
          <w:lang w:val="fr-FR"/>
        </w:rPr>
      </w:pPr>
    </w:p>
    <w:p w14:paraId="5974678F" w14:textId="4065D2F9" w:rsidR="00913130" w:rsidRDefault="00913130" w:rsidP="00635588">
      <w:pPr>
        <w:spacing w:after="0" w:line="360" w:lineRule="auto"/>
        <w:jc w:val="both"/>
        <w:rPr>
          <w:rFonts w:ascii="Times New Roman" w:hAnsi="Times New Roman" w:cs="Times New Roman"/>
          <w:b/>
          <w:sz w:val="36"/>
          <w:szCs w:val="36"/>
          <w:u w:val="single"/>
          <w:lang w:val="fr-FR"/>
        </w:rPr>
      </w:pPr>
      <w:r w:rsidRPr="00913130">
        <w:rPr>
          <w:rFonts w:ascii="Times New Roman" w:hAnsi="Times New Roman" w:cs="Times New Roman"/>
          <w:b/>
          <w:sz w:val="36"/>
          <w:szCs w:val="36"/>
          <w:u w:val="single"/>
          <w:lang w:val="fr-FR"/>
        </w:rPr>
        <w:t>Résumé</w:t>
      </w:r>
    </w:p>
    <w:p w14:paraId="7F418FFC" w14:textId="2F34F53D" w:rsidR="00FE35D8" w:rsidRDefault="00FE35D8" w:rsidP="00635588">
      <w:pPr>
        <w:pStyle w:val="NormalWeb"/>
        <w:spacing w:before="0" w:beforeAutospacing="0" w:after="0" w:afterAutospacing="0" w:line="360" w:lineRule="auto"/>
        <w:jc w:val="both"/>
      </w:pPr>
      <w:r>
        <w:t xml:space="preserve">Ce document constitue la </w:t>
      </w:r>
      <w:r w:rsidRPr="00FE35D8">
        <w:rPr>
          <w:rStyle w:val="Strong"/>
          <w:b w:val="0"/>
        </w:rPr>
        <w:t>charte du projet</w:t>
      </w:r>
      <w:r>
        <w:t xml:space="preserve"> de développement d’un </w:t>
      </w:r>
      <w:r w:rsidRPr="00FE35D8">
        <w:rPr>
          <w:rStyle w:val="Strong"/>
          <w:b w:val="0"/>
        </w:rPr>
        <w:t>Portail de Recrutement et de Suivi de</w:t>
      </w:r>
      <w:r>
        <w:rPr>
          <w:rStyle w:val="Strong"/>
        </w:rPr>
        <w:t xml:space="preserve"> </w:t>
      </w:r>
      <w:r w:rsidRPr="00FE35D8">
        <w:rPr>
          <w:rStyle w:val="Strong"/>
          <w:b w:val="0"/>
        </w:rPr>
        <w:t>Candidatures</w:t>
      </w:r>
      <w:r>
        <w:t xml:space="preserve">, une solution web destinée à accompagner la modernisation des processus RH en entreprise. Il définit de manière claire et structurée le cadre de référence du projet, en posant les bases nécessaires à sa bonne planification, sa coordination et son exécution. La charte expose tout d’abord les </w:t>
      </w:r>
      <w:r w:rsidRPr="00FE35D8">
        <w:rPr>
          <w:rStyle w:val="Strong"/>
          <w:b w:val="0"/>
        </w:rPr>
        <w:t>objectifs généraux et spécifiques</w:t>
      </w:r>
      <w:r>
        <w:t xml:space="preserve"> du projet, en précisant les besoins auxquels il répond ainsi que les résultats attendus. Elle identifie également les </w:t>
      </w:r>
      <w:r w:rsidRPr="00FE35D8">
        <w:rPr>
          <w:rStyle w:val="Strong"/>
          <w:b w:val="0"/>
        </w:rPr>
        <w:t>parties prenantes clés</w:t>
      </w:r>
      <w:r>
        <w:rPr>
          <w:b/>
        </w:rPr>
        <w:t xml:space="preserve"> </w:t>
      </w:r>
      <w:r>
        <w:t xml:space="preserve">(membres de l’équipe projet, commanditaires, utilisateurs finaux) et décrit leurs rôles respectifs. Le </w:t>
      </w:r>
      <w:r w:rsidRPr="00FE35D8">
        <w:rPr>
          <w:rStyle w:val="Strong"/>
          <w:b w:val="0"/>
        </w:rPr>
        <w:t>périmètre fonctionnel</w:t>
      </w:r>
      <w:r>
        <w:t xml:space="preserve"> du projet est ensuite délimité, afin de fixer les limites d’intervention et d’éviter tout glissement d’objectifs. Le document précise aussi les </w:t>
      </w:r>
      <w:r w:rsidRPr="00FE35D8">
        <w:rPr>
          <w:rStyle w:val="Strong"/>
          <w:b w:val="0"/>
        </w:rPr>
        <w:t>contraintes</w:t>
      </w:r>
      <w:r>
        <w:t xml:space="preserve"> (techniques, temporelles, budgétaires) et les </w:t>
      </w:r>
      <w:r w:rsidRPr="00FE35D8">
        <w:rPr>
          <w:rStyle w:val="Strong"/>
          <w:b w:val="0"/>
        </w:rPr>
        <w:t>hypothèses de travail</w:t>
      </w:r>
      <w:r>
        <w:t xml:space="preserve"> retenues. Par ailleurs, cette charte présente les </w:t>
      </w:r>
      <w:r w:rsidRPr="00FE35D8">
        <w:rPr>
          <w:rStyle w:val="Strong"/>
          <w:b w:val="0"/>
        </w:rPr>
        <w:t>outils de gestion de projet</w:t>
      </w:r>
      <w:r>
        <w:t xml:space="preserve"> utilisés ainsi qu’un </w:t>
      </w:r>
      <w:r w:rsidRPr="00FE35D8">
        <w:rPr>
          <w:rStyle w:val="Strong"/>
          <w:b w:val="0"/>
        </w:rPr>
        <w:t>planning prévisionnel</w:t>
      </w:r>
      <w:r>
        <w:t xml:space="preserve"> en plusieurs étapes, permettant d'assurer un suivi rigoureux de l'avancement. En résumé, cette charte constitue une feuille de route essentielle pour garantir le bon déroulement du projet, faciliter la prise de décision, et encadrer les engagements des différents acteurs impliqués.</w:t>
      </w:r>
    </w:p>
    <w:p w14:paraId="35728DEA" w14:textId="77777777" w:rsidR="00FE35D8" w:rsidRDefault="00FE35D8" w:rsidP="00FE35D8">
      <w:pPr>
        <w:spacing w:after="0" w:line="360" w:lineRule="auto"/>
        <w:jc w:val="both"/>
        <w:rPr>
          <w:rFonts w:ascii="Times New Roman" w:hAnsi="Times New Roman" w:cs="Times New Roman"/>
          <w:b/>
          <w:sz w:val="36"/>
          <w:szCs w:val="36"/>
          <w:u w:val="single"/>
          <w:lang w:val="fr-FR"/>
        </w:rPr>
      </w:pPr>
    </w:p>
    <w:p w14:paraId="10643D7F" w14:textId="77777777" w:rsidR="00913130" w:rsidRDefault="00913130" w:rsidP="00BD37BD">
      <w:pPr>
        <w:spacing w:line="360" w:lineRule="auto"/>
        <w:jc w:val="both"/>
        <w:rPr>
          <w:rFonts w:ascii="Times New Roman" w:hAnsi="Times New Roman" w:cs="Times New Roman"/>
          <w:b/>
          <w:sz w:val="36"/>
          <w:szCs w:val="36"/>
          <w:u w:val="single"/>
          <w:lang w:val="fr-FR"/>
        </w:rPr>
      </w:pPr>
    </w:p>
    <w:p w14:paraId="7C4D924C" w14:textId="77777777" w:rsidR="00913130" w:rsidRDefault="00913130" w:rsidP="00BD37BD">
      <w:pPr>
        <w:spacing w:line="360" w:lineRule="auto"/>
        <w:jc w:val="both"/>
        <w:rPr>
          <w:rFonts w:ascii="Times New Roman" w:hAnsi="Times New Roman" w:cs="Times New Roman"/>
          <w:b/>
          <w:sz w:val="36"/>
          <w:szCs w:val="36"/>
          <w:u w:val="single"/>
          <w:lang w:val="fr-FR"/>
        </w:rPr>
      </w:pPr>
    </w:p>
    <w:p w14:paraId="46F2662B" w14:textId="77777777" w:rsidR="00913130" w:rsidRDefault="00913130" w:rsidP="00BD37BD">
      <w:pPr>
        <w:spacing w:line="360" w:lineRule="auto"/>
        <w:jc w:val="both"/>
        <w:rPr>
          <w:rFonts w:ascii="Times New Roman" w:hAnsi="Times New Roman" w:cs="Times New Roman"/>
          <w:b/>
          <w:sz w:val="36"/>
          <w:szCs w:val="36"/>
          <w:u w:val="single"/>
          <w:lang w:val="fr-FR"/>
        </w:rPr>
      </w:pPr>
    </w:p>
    <w:p w14:paraId="23190D40" w14:textId="77777777" w:rsidR="00913130" w:rsidRDefault="00913130" w:rsidP="00BD37BD">
      <w:pPr>
        <w:spacing w:line="360" w:lineRule="auto"/>
        <w:jc w:val="both"/>
        <w:rPr>
          <w:rFonts w:ascii="Times New Roman" w:hAnsi="Times New Roman" w:cs="Times New Roman"/>
          <w:b/>
          <w:sz w:val="36"/>
          <w:szCs w:val="36"/>
          <w:u w:val="single"/>
          <w:lang w:val="fr-FR"/>
        </w:rPr>
      </w:pPr>
    </w:p>
    <w:p w14:paraId="0EEC7083" w14:textId="77777777" w:rsidR="00422734" w:rsidRPr="00BD37BD" w:rsidRDefault="00422734" w:rsidP="00422734">
      <w:pPr>
        <w:pStyle w:val="Heading1"/>
        <w:numPr>
          <w:ilvl w:val="0"/>
          <w:numId w:val="21"/>
        </w:numPr>
        <w:spacing w:before="0" w:line="360" w:lineRule="auto"/>
        <w:ind w:right="4279"/>
        <w:jc w:val="both"/>
        <w:rPr>
          <w:rFonts w:ascii="Times New Roman" w:hAnsi="Times New Roman" w:cs="Times New Roman"/>
        </w:rPr>
      </w:pPr>
      <w:bookmarkStart w:id="0" w:name="_Toc200005371"/>
      <w:r w:rsidRPr="00BD37BD">
        <w:rPr>
          <w:rFonts w:ascii="Times New Roman" w:hAnsi="Times New Roman" w:cs="Times New Roman"/>
        </w:rPr>
        <w:lastRenderedPageBreak/>
        <w:t>Identification</w:t>
      </w:r>
      <w:bookmarkEnd w:id="0"/>
      <w:r w:rsidRPr="00BD37BD">
        <w:rPr>
          <w:rFonts w:ascii="Times New Roman" w:hAnsi="Times New Roman" w:cs="Times New Roman"/>
        </w:rPr>
        <w:t xml:space="preserve">  </w:t>
      </w:r>
    </w:p>
    <w:p w14:paraId="1FA4FB67" w14:textId="77777777" w:rsidR="00422734" w:rsidRPr="008C5C82" w:rsidRDefault="00422734" w:rsidP="00422734">
      <w:pPr>
        <w:pStyle w:val="Heading2"/>
        <w:numPr>
          <w:ilvl w:val="1"/>
          <w:numId w:val="20"/>
        </w:numPr>
        <w:spacing w:before="0" w:after="40" w:line="360" w:lineRule="auto"/>
        <w:jc w:val="both"/>
        <w:rPr>
          <w:rFonts w:ascii="Times New Roman" w:hAnsi="Times New Roman" w:cs="Times New Roman"/>
          <w:sz w:val="24"/>
          <w:szCs w:val="24"/>
        </w:rPr>
      </w:pPr>
      <w:bookmarkStart w:id="1" w:name="_Toc200005372"/>
      <w:r w:rsidRPr="008C5C82">
        <w:rPr>
          <w:rFonts w:ascii="Times New Roman" w:hAnsi="Times New Roman" w:cs="Times New Roman"/>
          <w:sz w:val="24"/>
          <w:szCs w:val="24"/>
        </w:rPr>
        <w:t>Identification du document</w:t>
      </w:r>
      <w:bookmarkEnd w:id="1"/>
      <w:r w:rsidRPr="008C5C82">
        <w:rPr>
          <w:rFonts w:ascii="Times New Roman" w:hAnsi="Times New Roman" w:cs="Times New Roman"/>
          <w:sz w:val="24"/>
          <w:szCs w:val="24"/>
        </w:rPr>
        <w:t xml:space="preserve">  </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283"/>
        <w:gridCol w:w="7122"/>
      </w:tblGrid>
      <w:tr w:rsidR="00422734" w:rsidRPr="00BD37BD" w14:paraId="46AAC1FA" w14:textId="77777777" w:rsidTr="005574EF">
        <w:trPr>
          <w:trHeight w:val="321"/>
        </w:trPr>
        <w:tc>
          <w:tcPr>
            <w:tcW w:w="2963" w:type="dxa"/>
          </w:tcPr>
          <w:p w14:paraId="174D5F89"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Nom du document</w:t>
            </w:r>
          </w:p>
        </w:tc>
        <w:tc>
          <w:tcPr>
            <w:tcW w:w="283" w:type="dxa"/>
          </w:tcPr>
          <w:p w14:paraId="0E56B854"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2FEA32C7"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Cahier des charges</w:t>
            </w:r>
          </w:p>
        </w:tc>
      </w:tr>
      <w:tr w:rsidR="00422734" w:rsidRPr="00F970AC" w14:paraId="1C328046" w14:textId="77777777" w:rsidTr="005574EF">
        <w:trPr>
          <w:trHeight w:val="321"/>
        </w:trPr>
        <w:tc>
          <w:tcPr>
            <w:tcW w:w="2963" w:type="dxa"/>
          </w:tcPr>
          <w:p w14:paraId="1FE06AD0"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Projet</w:t>
            </w:r>
          </w:p>
        </w:tc>
        <w:tc>
          <w:tcPr>
            <w:tcW w:w="283" w:type="dxa"/>
          </w:tcPr>
          <w:p w14:paraId="7F6E82FA"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4DA3B3B8"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Portail de Recrutement et suivi de Candidatures</w:t>
            </w:r>
          </w:p>
        </w:tc>
      </w:tr>
      <w:tr w:rsidR="00422734" w:rsidRPr="00BD37BD" w14:paraId="00FD7F90" w14:textId="77777777" w:rsidTr="005574EF">
        <w:trPr>
          <w:trHeight w:val="311"/>
        </w:trPr>
        <w:tc>
          <w:tcPr>
            <w:tcW w:w="2963" w:type="dxa"/>
          </w:tcPr>
          <w:p w14:paraId="586FBC85"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Version du projet</w:t>
            </w:r>
          </w:p>
        </w:tc>
        <w:tc>
          <w:tcPr>
            <w:tcW w:w="283" w:type="dxa"/>
          </w:tcPr>
          <w:p w14:paraId="51A011E8"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04DBD816"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1.0</w:t>
            </w:r>
          </w:p>
        </w:tc>
      </w:tr>
      <w:tr w:rsidR="00422734" w:rsidRPr="00BD37BD" w14:paraId="22E837A2" w14:textId="77777777" w:rsidTr="005574EF">
        <w:trPr>
          <w:trHeight w:val="321"/>
        </w:trPr>
        <w:tc>
          <w:tcPr>
            <w:tcW w:w="2963" w:type="dxa"/>
          </w:tcPr>
          <w:p w14:paraId="18137A4D"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Version du document</w:t>
            </w:r>
          </w:p>
        </w:tc>
        <w:tc>
          <w:tcPr>
            <w:tcW w:w="283" w:type="dxa"/>
          </w:tcPr>
          <w:p w14:paraId="3E479E49"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5C903258"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1.4</w:t>
            </w:r>
          </w:p>
        </w:tc>
      </w:tr>
      <w:tr w:rsidR="00422734" w:rsidRPr="00BD37BD" w14:paraId="2829CB84" w14:textId="77777777" w:rsidTr="005574EF">
        <w:trPr>
          <w:trHeight w:val="321"/>
        </w:trPr>
        <w:tc>
          <w:tcPr>
            <w:tcW w:w="2963" w:type="dxa"/>
          </w:tcPr>
          <w:p w14:paraId="41AAF747"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Sécurité du document</w:t>
            </w:r>
          </w:p>
        </w:tc>
        <w:tc>
          <w:tcPr>
            <w:tcW w:w="283" w:type="dxa"/>
          </w:tcPr>
          <w:p w14:paraId="56DD25D3"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7D00F0FB"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Interne</w:t>
            </w:r>
          </w:p>
        </w:tc>
      </w:tr>
      <w:tr w:rsidR="00422734" w:rsidRPr="00BD37BD" w14:paraId="42DB69B4" w14:textId="77777777" w:rsidTr="005574EF">
        <w:trPr>
          <w:trHeight w:val="321"/>
        </w:trPr>
        <w:tc>
          <w:tcPr>
            <w:tcW w:w="2963" w:type="dxa"/>
          </w:tcPr>
          <w:p w14:paraId="66714405"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Date de création</w:t>
            </w:r>
          </w:p>
        </w:tc>
        <w:tc>
          <w:tcPr>
            <w:tcW w:w="283" w:type="dxa"/>
          </w:tcPr>
          <w:p w14:paraId="224B4F15"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3E25953F"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26/05/2025</w:t>
            </w:r>
          </w:p>
        </w:tc>
      </w:tr>
      <w:tr w:rsidR="00422734" w:rsidRPr="00BD37BD" w14:paraId="35D209A5" w14:textId="77777777" w:rsidTr="005574EF">
        <w:trPr>
          <w:trHeight w:val="955"/>
        </w:trPr>
        <w:tc>
          <w:tcPr>
            <w:tcW w:w="2963" w:type="dxa"/>
          </w:tcPr>
          <w:p w14:paraId="7672F3BB" w14:textId="77777777" w:rsidR="00422734" w:rsidRPr="00BD37BD" w:rsidRDefault="00422734" w:rsidP="005574EF">
            <w:pPr>
              <w:spacing w:line="360" w:lineRule="auto"/>
              <w:jc w:val="both"/>
              <w:rPr>
                <w:rFonts w:ascii="Times New Roman" w:hAnsi="Times New Roman" w:cs="Times New Roman"/>
                <w:b/>
                <w:bCs/>
                <w:sz w:val="24"/>
                <w:szCs w:val="24"/>
                <w:lang w:val="fr-FR"/>
              </w:rPr>
            </w:pPr>
            <w:r w:rsidRPr="00BD37BD">
              <w:rPr>
                <w:rFonts w:ascii="Times New Roman" w:hAnsi="Times New Roman" w:cs="Times New Roman"/>
                <w:b/>
                <w:bCs/>
                <w:sz w:val="24"/>
                <w:szCs w:val="24"/>
                <w:lang w:val="fr-FR"/>
              </w:rPr>
              <w:t>Par</w:t>
            </w:r>
          </w:p>
        </w:tc>
        <w:tc>
          <w:tcPr>
            <w:tcW w:w="283" w:type="dxa"/>
          </w:tcPr>
          <w:p w14:paraId="32FD48DE"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w:t>
            </w:r>
          </w:p>
        </w:tc>
        <w:tc>
          <w:tcPr>
            <w:tcW w:w="7122" w:type="dxa"/>
          </w:tcPr>
          <w:p w14:paraId="39E130E9" w14:textId="77777777" w:rsidR="00422734" w:rsidRPr="00BD37BD" w:rsidRDefault="00422734" w:rsidP="005574EF">
            <w:pPr>
              <w:numPr>
                <w:ilvl w:val="0"/>
                <w:numId w:val="7"/>
              </w:num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Karlsen</w:t>
            </w:r>
            <w:proofErr w:type="spellEnd"/>
            <w:r w:rsidRPr="00BD37BD">
              <w:rPr>
                <w:rFonts w:ascii="Times New Roman" w:hAnsi="Times New Roman" w:cs="Times New Roman"/>
                <w:sz w:val="24"/>
                <w:szCs w:val="24"/>
                <w:lang w:val="fr-FR"/>
              </w:rPr>
              <w:t xml:space="preserve"> PAUL </w:t>
            </w:r>
          </w:p>
          <w:p w14:paraId="0F1E2055" w14:textId="77777777" w:rsidR="00422734" w:rsidRPr="00BD37BD" w:rsidRDefault="00422734" w:rsidP="005574EF">
            <w:pPr>
              <w:numPr>
                <w:ilvl w:val="0"/>
                <w:numId w:val="7"/>
              </w:num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Djephane</w:t>
            </w:r>
            <w:proofErr w:type="spellEnd"/>
            <w:r w:rsidRPr="00BD37BD">
              <w:rPr>
                <w:rFonts w:ascii="Times New Roman" w:hAnsi="Times New Roman" w:cs="Times New Roman"/>
                <w:sz w:val="24"/>
                <w:szCs w:val="24"/>
                <w:lang w:val="fr-FR"/>
              </w:rPr>
              <w:t xml:space="preserve"> </w:t>
            </w:r>
            <w:proofErr w:type="spellStart"/>
            <w:r w:rsidRPr="00BD37BD">
              <w:rPr>
                <w:rFonts w:ascii="Times New Roman" w:hAnsi="Times New Roman" w:cs="Times New Roman"/>
                <w:sz w:val="24"/>
                <w:szCs w:val="24"/>
                <w:lang w:val="fr-FR"/>
              </w:rPr>
              <w:t>Asline</w:t>
            </w:r>
            <w:proofErr w:type="spellEnd"/>
            <w:r w:rsidRPr="00BD37BD">
              <w:rPr>
                <w:rFonts w:ascii="Times New Roman" w:hAnsi="Times New Roman" w:cs="Times New Roman"/>
                <w:sz w:val="24"/>
                <w:szCs w:val="24"/>
                <w:lang w:val="fr-FR"/>
              </w:rPr>
              <w:t xml:space="preserve"> Gabriel ARISMÉ </w:t>
            </w:r>
          </w:p>
          <w:p w14:paraId="11CB0D83" w14:textId="77777777" w:rsidR="00422734" w:rsidRPr="00BD37BD" w:rsidRDefault="00422734" w:rsidP="005574EF">
            <w:pPr>
              <w:numPr>
                <w:ilvl w:val="0"/>
                <w:numId w:val="7"/>
              </w:num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Gamanuel</w:t>
            </w:r>
            <w:proofErr w:type="spellEnd"/>
            <w:r w:rsidRPr="00BD37BD">
              <w:rPr>
                <w:rFonts w:ascii="Times New Roman" w:hAnsi="Times New Roman" w:cs="Times New Roman"/>
                <w:sz w:val="24"/>
                <w:szCs w:val="24"/>
                <w:lang w:val="fr-FR"/>
              </w:rPr>
              <w:t xml:space="preserve"> JOISSAINT</w:t>
            </w:r>
          </w:p>
        </w:tc>
      </w:tr>
    </w:tbl>
    <w:p w14:paraId="55C8DB7A" w14:textId="77777777" w:rsidR="00422734" w:rsidRPr="008C5C82" w:rsidRDefault="00422734" w:rsidP="00422734">
      <w:pPr>
        <w:pStyle w:val="Heading2"/>
        <w:spacing w:before="0" w:after="40" w:line="360" w:lineRule="auto"/>
        <w:jc w:val="both"/>
        <w:rPr>
          <w:rFonts w:ascii="Times New Roman" w:hAnsi="Times New Roman" w:cs="Times New Roman"/>
          <w:sz w:val="24"/>
          <w:szCs w:val="24"/>
        </w:rPr>
      </w:pPr>
    </w:p>
    <w:p w14:paraId="1598BDAD" w14:textId="77777777" w:rsidR="00422734" w:rsidRPr="008C5C82" w:rsidRDefault="00422734" w:rsidP="00422734">
      <w:pPr>
        <w:pStyle w:val="Heading2"/>
        <w:numPr>
          <w:ilvl w:val="1"/>
          <w:numId w:val="20"/>
        </w:numPr>
        <w:spacing w:before="0" w:after="40" w:line="360" w:lineRule="auto"/>
        <w:jc w:val="both"/>
        <w:rPr>
          <w:rFonts w:ascii="Times New Roman" w:hAnsi="Times New Roman" w:cs="Times New Roman"/>
          <w:sz w:val="24"/>
          <w:szCs w:val="24"/>
        </w:rPr>
      </w:pPr>
      <w:bookmarkStart w:id="2" w:name="_Toc200005373"/>
      <w:proofErr w:type="spellStart"/>
      <w:r w:rsidRPr="008C5C82">
        <w:rPr>
          <w:rFonts w:ascii="Times New Roman" w:hAnsi="Times New Roman" w:cs="Times New Roman"/>
          <w:sz w:val="24"/>
          <w:szCs w:val="24"/>
        </w:rPr>
        <w:t>Historique</w:t>
      </w:r>
      <w:proofErr w:type="spellEnd"/>
      <w:r w:rsidRPr="008C5C82">
        <w:rPr>
          <w:rFonts w:ascii="Times New Roman" w:hAnsi="Times New Roman" w:cs="Times New Roman"/>
          <w:sz w:val="24"/>
          <w:szCs w:val="24"/>
        </w:rPr>
        <w:t xml:space="preserve"> des </w:t>
      </w:r>
      <w:proofErr w:type="spellStart"/>
      <w:r w:rsidRPr="008C5C82">
        <w:rPr>
          <w:rFonts w:ascii="Times New Roman" w:hAnsi="Times New Roman" w:cs="Times New Roman"/>
          <w:sz w:val="24"/>
          <w:szCs w:val="24"/>
        </w:rPr>
        <w:t>changements</w:t>
      </w:r>
      <w:bookmarkEnd w:id="2"/>
      <w:proofErr w:type="spellEnd"/>
    </w:p>
    <w:tbl>
      <w:tblPr>
        <w:tblStyle w:val="TableGrid"/>
        <w:tblW w:w="0" w:type="auto"/>
        <w:tblLook w:val="04A0" w:firstRow="1" w:lastRow="0" w:firstColumn="1" w:lastColumn="0" w:noHBand="0" w:noVBand="1"/>
      </w:tblPr>
      <w:tblGrid>
        <w:gridCol w:w="2877"/>
        <w:gridCol w:w="2876"/>
        <w:gridCol w:w="4615"/>
      </w:tblGrid>
      <w:tr w:rsidR="00422734" w:rsidRPr="00BD37BD" w14:paraId="15D0EEDF" w14:textId="77777777" w:rsidTr="005574EF">
        <w:tc>
          <w:tcPr>
            <w:tcW w:w="2877" w:type="dxa"/>
          </w:tcPr>
          <w:p w14:paraId="1FB14DF9"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Qui ?</w:t>
            </w:r>
          </w:p>
        </w:tc>
        <w:tc>
          <w:tcPr>
            <w:tcW w:w="2876" w:type="dxa"/>
          </w:tcPr>
          <w:p w14:paraId="7008FECE"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Quand ?</w:t>
            </w:r>
          </w:p>
        </w:tc>
        <w:tc>
          <w:tcPr>
            <w:tcW w:w="4615" w:type="dxa"/>
          </w:tcPr>
          <w:p w14:paraId="24240B44"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Quoi ?</w:t>
            </w:r>
          </w:p>
        </w:tc>
      </w:tr>
      <w:tr w:rsidR="00422734" w:rsidRPr="00BD37BD" w14:paraId="520886D1" w14:textId="77777777" w:rsidTr="005574EF">
        <w:tc>
          <w:tcPr>
            <w:tcW w:w="2877" w:type="dxa"/>
          </w:tcPr>
          <w:p w14:paraId="0B689936"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Karlsen</w:t>
            </w:r>
            <w:proofErr w:type="spellEnd"/>
            <w:r w:rsidRPr="00BD37BD">
              <w:rPr>
                <w:rFonts w:ascii="Times New Roman" w:hAnsi="Times New Roman" w:cs="Times New Roman"/>
                <w:sz w:val="24"/>
                <w:szCs w:val="24"/>
                <w:lang w:val="fr-FR"/>
              </w:rPr>
              <w:t xml:space="preserve"> PAUL</w:t>
            </w:r>
          </w:p>
        </w:tc>
        <w:tc>
          <w:tcPr>
            <w:tcW w:w="2876" w:type="dxa"/>
          </w:tcPr>
          <w:p w14:paraId="46CA68EF"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15 mai 2025</w:t>
            </w:r>
          </w:p>
        </w:tc>
        <w:tc>
          <w:tcPr>
            <w:tcW w:w="4615" w:type="dxa"/>
          </w:tcPr>
          <w:p w14:paraId="5E287B21"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Création initiale</w:t>
            </w:r>
          </w:p>
        </w:tc>
      </w:tr>
      <w:tr w:rsidR="00422734" w:rsidRPr="00BD37BD" w14:paraId="4BB27CD1" w14:textId="77777777" w:rsidTr="005574EF">
        <w:tc>
          <w:tcPr>
            <w:tcW w:w="2877" w:type="dxa"/>
          </w:tcPr>
          <w:p w14:paraId="2C28D3FF"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Djephane</w:t>
            </w:r>
            <w:proofErr w:type="spellEnd"/>
            <w:r w:rsidRPr="00BD37BD">
              <w:rPr>
                <w:rFonts w:ascii="Times New Roman" w:hAnsi="Times New Roman" w:cs="Times New Roman"/>
                <w:sz w:val="24"/>
                <w:szCs w:val="24"/>
                <w:lang w:val="fr-FR"/>
              </w:rPr>
              <w:t xml:space="preserve"> A. G. ARISMÉ</w:t>
            </w:r>
          </w:p>
        </w:tc>
        <w:tc>
          <w:tcPr>
            <w:tcW w:w="2876" w:type="dxa"/>
          </w:tcPr>
          <w:p w14:paraId="3559AFD6"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17 mai 2025</w:t>
            </w:r>
          </w:p>
        </w:tc>
        <w:tc>
          <w:tcPr>
            <w:tcW w:w="4615" w:type="dxa"/>
          </w:tcPr>
          <w:p w14:paraId="4CBB622F"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Ajout de contenu</w:t>
            </w:r>
          </w:p>
        </w:tc>
      </w:tr>
      <w:tr w:rsidR="00422734" w:rsidRPr="00F970AC" w14:paraId="46C68368" w14:textId="77777777" w:rsidTr="005574EF">
        <w:tc>
          <w:tcPr>
            <w:tcW w:w="2877" w:type="dxa"/>
          </w:tcPr>
          <w:p w14:paraId="196B2C4E"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Djephane</w:t>
            </w:r>
            <w:proofErr w:type="spellEnd"/>
            <w:r w:rsidRPr="00BD37BD">
              <w:rPr>
                <w:rFonts w:ascii="Times New Roman" w:hAnsi="Times New Roman" w:cs="Times New Roman"/>
                <w:sz w:val="24"/>
                <w:szCs w:val="24"/>
                <w:lang w:val="fr-FR"/>
              </w:rPr>
              <w:t xml:space="preserve"> A. G. ARISMÉ</w:t>
            </w:r>
          </w:p>
        </w:tc>
        <w:tc>
          <w:tcPr>
            <w:tcW w:w="2876" w:type="dxa"/>
          </w:tcPr>
          <w:p w14:paraId="3F8F5FAA"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27 mai 2025</w:t>
            </w:r>
          </w:p>
        </w:tc>
        <w:tc>
          <w:tcPr>
            <w:tcW w:w="4615" w:type="dxa"/>
          </w:tcPr>
          <w:p w14:paraId="7A55C07D"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Mise en forme du document</w:t>
            </w:r>
          </w:p>
        </w:tc>
      </w:tr>
      <w:tr w:rsidR="00422734" w:rsidRPr="00BD37BD" w14:paraId="72DF3373" w14:textId="77777777" w:rsidTr="005574EF">
        <w:tc>
          <w:tcPr>
            <w:tcW w:w="2877" w:type="dxa"/>
          </w:tcPr>
          <w:p w14:paraId="48ABFA55"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Gamanuel</w:t>
            </w:r>
            <w:proofErr w:type="spellEnd"/>
            <w:r w:rsidRPr="00BD37BD">
              <w:rPr>
                <w:rFonts w:ascii="Times New Roman" w:hAnsi="Times New Roman" w:cs="Times New Roman"/>
                <w:sz w:val="24"/>
                <w:szCs w:val="24"/>
                <w:lang w:val="fr-FR"/>
              </w:rPr>
              <w:t xml:space="preserve"> JOISSAINT</w:t>
            </w:r>
          </w:p>
        </w:tc>
        <w:tc>
          <w:tcPr>
            <w:tcW w:w="2876" w:type="dxa"/>
          </w:tcPr>
          <w:p w14:paraId="08AF68A6"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28 mai 2025</w:t>
            </w:r>
          </w:p>
        </w:tc>
        <w:tc>
          <w:tcPr>
            <w:tcW w:w="4615" w:type="dxa"/>
          </w:tcPr>
          <w:p w14:paraId="4C4E4CA5"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Choix des Framework</w:t>
            </w:r>
          </w:p>
        </w:tc>
      </w:tr>
      <w:tr w:rsidR="00422734" w:rsidRPr="00BD37BD" w14:paraId="04D64BE6" w14:textId="77777777" w:rsidTr="005574EF">
        <w:tc>
          <w:tcPr>
            <w:tcW w:w="2877" w:type="dxa"/>
          </w:tcPr>
          <w:p w14:paraId="77C5B6FD"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Karlsen</w:t>
            </w:r>
            <w:proofErr w:type="spellEnd"/>
            <w:r w:rsidRPr="00BD37BD">
              <w:rPr>
                <w:rFonts w:ascii="Times New Roman" w:hAnsi="Times New Roman" w:cs="Times New Roman"/>
                <w:sz w:val="24"/>
                <w:szCs w:val="24"/>
                <w:lang w:val="fr-FR"/>
              </w:rPr>
              <w:t xml:space="preserve"> PAUL</w:t>
            </w:r>
          </w:p>
        </w:tc>
        <w:tc>
          <w:tcPr>
            <w:tcW w:w="2876" w:type="dxa"/>
          </w:tcPr>
          <w:p w14:paraId="7709FD9F"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28 mai 2025</w:t>
            </w:r>
          </w:p>
        </w:tc>
        <w:tc>
          <w:tcPr>
            <w:tcW w:w="4615" w:type="dxa"/>
          </w:tcPr>
          <w:p w14:paraId="5553A463"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Validation du contenu</w:t>
            </w:r>
          </w:p>
        </w:tc>
      </w:tr>
      <w:tr w:rsidR="00422734" w:rsidRPr="00BD37BD" w14:paraId="452467BB" w14:textId="77777777" w:rsidTr="005574EF">
        <w:tc>
          <w:tcPr>
            <w:tcW w:w="2877" w:type="dxa"/>
          </w:tcPr>
          <w:p w14:paraId="2C2A798B"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Djephane</w:t>
            </w:r>
            <w:proofErr w:type="spellEnd"/>
            <w:r w:rsidRPr="00BD37BD">
              <w:rPr>
                <w:rFonts w:ascii="Times New Roman" w:hAnsi="Times New Roman" w:cs="Times New Roman"/>
                <w:sz w:val="24"/>
                <w:szCs w:val="24"/>
                <w:lang w:val="fr-FR"/>
              </w:rPr>
              <w:t xml:space="preserve"> A. G. ARISMÉ</w:t>
            </w:r>
          </w:p>
        </w:tc>
        <w:tc>
          <w:tcPr>
            <w:tcW w:w="2876" w:type="dxa"/>
          </w:tcPr>
          <w:p w14:paraId="74858BCE"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29 mai 2025</w:t>
            </w:r>
          </w:p>
        </w:tc>
        <w:tc>
          <w:tcPr>
            <w:tcW w:w="4615" w:type="dxa"/>
          </w:tcPr>
          <w:p w14:paraId="42515486"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Finalisation du document</w:t>
            </w:r>
          </w:p>
        </w:tc>
      </w:tr>
      <w:tr w:rsidR="00422734" w:rsidRPr="00BD37BD" w14:paraId="0DD02B26" w14:textId="77777777" w:rsidTr="005574EF">
        <w:tc>
          <w:tcPr>
            <w:tcW w:w="2877" w:type="dxa"/>
          </w:tcPr>
          <w:p w14:paraId="20AC3C9D"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Gamanuel</w:t>
            </w:r>
            <w:proofErr w:type="spellEnd"/>
            <w:r w:rsidRPr="00BD37BD">
              <w:rPr>
                <w:rFonts w:ascii="Times New Roman" w:hAnsi="Times New Roman" w:cs="Times New Roman"/>
                <w:sz w:val="24"/>
                <w:szCs w:val="24"/>
                <w:lang w:val="fr-FR"/>
              </w:rPr>
              <w:t xml:space="preserve"> </w:t>
            </w:r>
            <w:proofErr w:type="spellStart"/>
            <w:r w:rsidRPr="00BD37BD">
              <w:rPr>
                <w:rFonts w:ascii="Times New Roman" w:hAnsi="Times New Roman" w:cs="Times New Roman"/>
                <w:sz w:val="24"/>
                <w:szCs w:val="24"/>
                <w:lang w:val="fr-FR"/>
              </w:rPr>
              <w:t>Joissaint</w:t>
            </w:r>
            <w:proofErr w:type="spellEnd"/>
          </w:p>
        </w:tc>
        <w:tc>
          <w:tcPr>
            <w:tcW w:w="2876" w:type="dxa"/>
          </w:tcPr>
          <w:p w14:paraId="0A9E180C"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31 mai 2025</w:t>
            </w:r>
          </w:p>
        </w:tc>
        <w:tc>
          <w:tcPr>
            <w:tcW w:w="4615" w:type="dxa"/>
          </w:tcPr>
          <w:p w14:paraId="6E0D42FF"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Reformatage et soumission</w:t>
            </w:r>
          </w:p>
        </w:tc>
      </w:tr>
      <w:tr w:rsidR="00422734" w:rsidRPr="00F970AC" w14:paraId="64DF0F62" w14:textId="77777777" w:rsidTr="005574EF">
        <w:tc>
          <w:tcPr>
            <w:tcW w:w="2877" w:type="dxa"/>
          </w:tcPr>
          <w:p w14:paraId="061403AF" w14:textId="77777777" w:rsidR="00422734" w:rsidRPr="00BD37BD" w:rsidRDefault="00422734" w:rsidP="005574EF">
            <w:p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Djephane</w:t>
            </w:r>
            <w:proofErr w:type="spellEnd"/>
            <w:r w:rsidRPr="00BD37BD">
              <w:rPr>
                <w:rFonts w:ascii="Times New Roman" w:hAnsi="Times New Roman" w:cs="Times New Roman"/>
                <w:sz w:val="24"/>
                <w:szCs w:val="24"/>
                <w:lang w:val="fr-FR"/>
              </w:rPr>
              <w:t xml:space="preserve"> A. G. ARISMÉ</w:t>
            </w:r>
          </w:p>
        </w:tc>
        <w:tc>
          <w:tcPr>
            <w:tcW w:w="2876" w:type="dxa"/>
          </w:tcPr>
          <w:p w14:paraId="48DE10DD"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03 juin 2025</w:t>
            </w:r>
          </w:p>
        </w:tc>
        <w:tc>
          <w:tcPr>
            <w:tcW w:w="4615" w:type="dxa"/>
          </w:tcPr>
          <w:p w14:paraId="0A39C249" w14:textId="77777777" w:rsidR="00422734" w:rsidRPr="00BD37BD" w:rsidRDefault="00422734" w:rsidP="005574EF">
            <w:p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Mise en forme du document</w:t>
            </w:r>
          </w:p>
        </w:tc>
      </w:tr>
    </w:tbl>
    <w:p w14:paraId="5C5E0A87" w14:textId="77777777" w:rsidR="00422734" w:rsidRPr="00BD37BD" w:rsidRDefault="00422734" w:rsidP="00422734">
      <w:pPr>
        <w:pStyle w:val="Heading2"/>
        <w:spacing w:before="0" w:after="40" w:line="360" w:lineRule="auto"/>
        <w:jc w:val="both"/>
        <w:rPr>
          <w:rFonts w:ascii="Times New Roman" w:hAnsi="Times New Roman" w:cs="Times New Roman"/>
          <w:sz w:val="28"/>
          <w:szCs w:val="28"/>
          <w:lang w:val="fr-FR"/>
        </w:rPr>
      </w:pPr>
    </w:p>
    <w:p w14:paraId="1EC6B469" w14:textId="77777777" w:rsidR="00422734" w:rsidRPr="008C5C82" w:rsidRDefault="00422734" w:rsidP="00422734">
      <w:pPr>
        <w:pStyle w:val="Heading2"/>
        <w:numPr>
          <w:ilvl w:val="1"/>
          <w:numId w:val="20"/>
        </w:numPr>
        <w:spacing w:before="0" w:after="40" w:line="360" w:lineRule="auto"/>
        <w:jc w:val="both"/>
        <w:rPr>
          <w:rFonts w:ascii="Times New Roman" w:hAnsi="Times New Roman" w:cs="Times New Roman"/>
          <w:sz w:val="24"/>
          <w:szCs w:val="24"/>
          <w:lang w:val="fr-FR"/>
        </w:rPr>
      </w:pPr>
      <w:bookmarkStart w:id="3" w:name="_Toc200005374"/>
      <w:r w:rsidRPr="008C5C82">
        <w:rPr>
          <w:rFonts w:ascii="Times New Roman" w:hAnsi="Times New Roman" w:cs="Times New Roman"/>
          <w:sz w:val="24"/>
          <w:szCs w:val="24"/>
          <w:lang w:val="fr-FR"/>
        </w:rPr>
        <w:t>Validation</w:t>
      </w:r>
      <w:bookmarkEnd w:id="3"/>
    </w:p>
    <w:tbl>
      <w:tblPr>
        <w:tblStyle w:val="TableGrid"/>
        <w:tblW w:w="10373" w:type="dxa"/>
        <w:tblInd w:w="-5" w:type="dxa"/>
        <w:tblLook w:val="04A0" w:firstRow="1" w:lastRow="0" w:firstColumn="1" w:lastColumn="0" w:noHBand="0" w:noVBand="1"/>
      </w:tblPr>
      <w:tblGrid>
        <w:gridCol w:w="1013"/>
        <w:gridCol w:w="2155"/>
        <w:gridCol w:w="1715"/>
        <w:gridCol w:w="1890"/>
        <w:gridCol w:w="3600"/>
      </w:tblGrid>
      <w:tr w:rsidR="00422734" w:rsidRPr="00BD37BD" w14:paraId="5F8FBF38" w14:textId="77777777" w:rsidTr="005574EF">
        <w:trPr>
          <w:trHeight w:val="288"/>
        </w:trPr>
        <w:tc>
          <w:tcPr>
            <w:tcW w:w="1013" w:type="dxa"/>
            <w:shd w:val="clear" w:color="auto" w:fill="000000" w:themeFill="text1"/>
          </w:tcPr>
          <w:p w14:paraId="4803F20A"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Version</w:t>
            </w:r>
          </w:p>
        </w:tc>
        <w:tc>
          <w:tcPr>
            <w:tcW w:w="2155" w:type="dxa"/>
            <w:shd w:val="clear" w:color="auto" w:fill="000000" w:themeFill="text1"/>
            <w:vAlign w:val="center"/>
          </w:tcPr>
          <w:p w14:paraId="5A6957ED"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Nom</w:t>
            </w:r>
          </w:p>
        </w:tc>
        <w:tc>
          <w:tcPr>
            <w:tcW w:w="1715" w:type="dxa"/>
            <w:shd w:val="clear" w:color="auto" w:fill="000000" w:themeFill="text1"/>
            <w:vAlign w:val="center"/>
          </w:tcPr>
          <w:p w14:paraId="165F0753"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Fonction</w:t>
            </w:r>
          </w:p>
        </w:tc>
        <w:tc>
          <w:tcPr>
            <w:tcW w:w="1890" w:type="dxa"/>
            <w:shd w:val="clear" w:color="auto" w:fill="000000" w:themeFill="text1"/>
          </w:tcPr>
          <w:p w14:paraId="56A8C807"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Date</w:t>
            </w:r>
          </w:p>
        </w:tc>
        <w:tc>
          <w:tcPr>
            <w:tcW w:w="3600" w:type="dxa"/>
            <w:shd w:val="clear" w:color="auto" w:fill="000000" w:themeFill="text1"/>
            <w:vAlign w:val="center"/>
          </w:tcPr>
          <w:p w14:paraId="240E9C52"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Signature</w:t>
            </w:r>
          </w:p>
        </w:tc>
      </w:tr>
      <w:tr w:rsidR="00422734" w:rsidRPr="00BD37BD" w14:paraId="3975BD25" w14:textId="77777777" w:rsidTr="005574EF">
        <w:trPr>
          <w:trHeight w:val="288"/>
        </w:trPr>
        <w:tc>
          <w:tcPr>
            <w:tcW w:w="1013" w:type="dxa"/>
          </w:tcPr>
          <w:p w14:paraId="28A7A17C"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 1.0</w:t>
            </w:r>
          </w:p>
        </w:tc>
        <w:tc>
          <w:tcPr>
            <w:tcW w:w="2155" w:type="dxa"/>
          </w:tcPr>
          <w:p w14:paraId="41EAD93B"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Paul </w:t>
            </w:r>
            <w:proofErr w:type="spellStart"/>
            <w:r w:rsidRPr="00BD37BD">
              <w:rPr>
                <w:rFonts w:ascii="Times New Roman" w:hAnsi="Times New Roman" w:cs="Times New Roman"/>
                <w:sz w:val="24"/>
                <w:szCs w:val="24"/>
                <w:lang w:val="fr-FR"/>
              </w:rPr>
              <w:t>Karlsen</w:t>
            </w:r>
            <w:proofErr w:type="spellEnd"/>
          </w:p>
        </w:tc>
        <w:tc>
          <w:tcPr>
            <w:tcW w:w="1715" w:type="dxa"/>
          </w:tcPr>
          <w:p w14:paraId="699C7556"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Chef de projet</w:t>
            </w:r>
          </w:p>
        </w:tc>
        <w:tc>
          <w:tcPr>
            <w:tcW w:w="1890" w:type="dxa"/>
          </w:tcPr>
          <w:p w14:paraId="324E5A55"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29 mai 2025</w:t>
            </w:r>
          </w:p>
        </w:tc>
        <w:tc>
          <w:tcPr>
            <w:tcW w:w="3600" w:type="dxa"/>
          </w:tcPr>
          <w:p w14:paraId="02EC2C8D" w14:textId="77777777" w:rsidR="00422734" w:rsidRPr="00BD37BD" w:rsidRDefault="00422734" w:rsidP="005574EF">
            <w:pPr>
              <w:spacing w:after="200" w:line="360" w:lineRule="auto"/>
              <w:jc w:val="both"/>
              <w:rPr>
                <w:rFonts w:ascii="Times New Roman" w:hAnsi="Times New Roman" w:cs="Times New Roman"/>
                <w:sz w:val="24"/>
                <w:szCs w:val="24"/>
                <w:lang w:val="fr-FR"/>
              </w:rPr>
            </w:pPr>
            <w:proofErr w:type="spellStart"/>
            <w:r w:rsidRPr="00BD37BD">
              <w:rPr>
                <w:rFonts w:ascii="Times New Roman" w:eastAsia="Edwardian Script ITC" w:hAnsi="Times New Roman" w:cs="Times New Roman"/>
                <w:kern w:val="2"/>
                <w:sz w:val="24"/>
                <w:szCs w:val="24"/>
                <w:lang w:val="fr-FR" w:eastAsia="fr-FR"/>
                <w14:ligatures w14:val="standardContextual"/>
              </w:rPr>
              <w:t>Karlsen</w:t>
            </w:r>
            <w:proofErr w:type="spellEnd"/>
            <w:r w:rsidRPr="00BD37BD">
              <w:rPr>
                <w:rFonts w:ascii="Times New Roman" w:eastAsia="Edwardian Script ITC" w:hAnsi="Times New Roman" w:cs="Times New Roman"/>
                <w:kern w:val="2"/>
                <w:sz w:val="24"/>
                <w:szCs w:val="24"/>
                <w:lang w:val="fr-FR" w:eastAsia="fr-FR"/>
                <w14:ligatures w14:val="standardContextual"/>
              </w:rPr>
              <w:t xml:space="preserve"> Paul</w:t>
            </w:r>
          </w:p>
        </w:tc>
      </w:tr>
      <w:tr w:rsidR="00422734" w:rsidRPr="00BD37BD" w14:paraId="0CEB87E7" w14:textId="77777777" w:rsidTr="005574EF">
        <w:trPr>
          <w:trHeight w:val="288"/>
        </w:trPr>
        <w:tc>
          <w:tcPr>
            <w:tcW w:w="1013" w:type="dxa"/>
          </w:tcPr>
          <w:p w14:paraId="74E5F674"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 1.1</w:t>
            </w:r>
          </w:p>
        </w:tc>
        <w:tc>
          <w:tcPr>
            <w:tcW w:w="2155" w:type="dxa"/>
          </w:tcPr>
          <w:p w14:paraId="352CB1F5" w14:textId="77777777" w:rsidR="00422734" w:rsidRPr="00BD37BD" w:rsidRDefault="00422734" w:rsidP="005574EF">
            <w:pPr>
              <w:spacing w:after="200"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sz w:val="24"/>
                <w:szCs w:val="24"/>
                <w:lang w:val="fr-FR"/>
              </w:rPr>
              <w:t>Gamanuel</w:t>
            </w:r>
            <w:proofErr w:type="spellEnd"/>
            <w:r w:rsidRPr="00BD37BD">
              <w:rPr>
                <w:rFonts w:ascii="Times New Roman" w:hAnsi="Times New Roman" w:cs="Times New Roman"/>
                <w:sz w:val="24"/>
                <w:szCs w:val="24"/>
                <w:lang w:val="fr-FR"/>
              </w:rPr>
              <w:t xml:space="preserve"> </w:t>
            </w:r>
            <w:proofErr w:type="spellStart"/>
            <w:r w:rsidRPr="00BD37BD">
              <w:rPr>
                <w:rFonts w:ascii="Times New Roman" w:hAnsi="Times New Roman" w:cs="Times New Roman"/>
                <w:sz w:val="24"/>
                <w:szCs w:val="24"/>
                <w:lang w:val="fr-FR"/>
              </w:rPr>
              <w:t>Joissaint</w:t>
            </w:r>
            <w:proofErr w:type="spellEnd"/>
          </w:p>
        </w:tc>
        <w:tc>
          <w:tcPr>
            <w:tcW w:w="1715" w:type="dxa"/>
          </w:tcPr>
          <w:p w14:paraId="0EB3DA8D"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Analyste</w:t>
            </w:r>
          </w:p>
        </w:tc>
        <w:tc>
          <w:tcPr>
            <w:tcW w:w="1890" w:type="dxa"/>
          </w:tcPr>
          <w:p w14:paraId="24D3FED5" w14:textId="77777777" w:rsidR="00422734" w:rsidRPr="00BD37BD" w:rsidRDefault="00422734" w:rsidP="005574EF">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29 mai 2025</w:t>
            </w:r>
          </w:p>
        </w:tc>
        <w:tc>
          <w:tcPr>
            <w:tcW w:w="3600" w:type="dxa"/>
          </w:tcPr>
          <w:p w14:paraId="73E40047" w14:textId="77777777" w:rsidR="00422734" w:rsidRPr="00BD37BD" w:rsidRDefault="00422734" w:rsidP="005574EF">
            <w:pPr>
              <w:spacing w:after="200" w:line="360" w:lineRule="auto"/>
              <w:jc w:val="both"/>
              <w:rPr>
                <w:rFonts w:ascii="Times New Roman" w:hAnsi="Times New Roman" w:cs="Times New Roman"/>
                <w:sz w:val="24"/>
                <w:szCs w:val="24"/>
                <w:lang w:val="fr-FR"/>
              </w:rPr>
            </w:pPr>
            <w:proofErr w:type="spellStart"/>
            <w:r w:rsidRPr="00BD37BD">
              <w:rPr>
                <w:rFonts w:ascii="Times New Roman" w:eastAsia="Edwardian Script ITC" w:hAnsi="Times New Roman" w:cs="Times New Roman"/>
                <w:kern w:val="2"/>
                <w:sz w:val="24"/>
                <w:szCs w:val="24"/>
                <w:lang w:val="fr-FR" w:eastAsia="fr-FR"/>
                <w14:ligatures w14:val="standardContextual"/>
              </w:rPr>
              <w:t>Gamanuel</w:t>
            </w:r>
            <w:proofErr w:type="spellEnd"/>
            <w:r w:rsidRPr="00BD37BD">
              <w:rPr>
                <w:rFonts w:ascii="Times New Roman" w:eastAsia="Edwardian Script ITC" w:hAnsi="Times New Roman" w:cs="Times New Roman"/>
                <w:kern w:val="2"/>
                <w:sz w:val="24"/>
                <w:szCs w:val="24"/>
                <w:lang w:val="fr-FR" w:eastAsia="fr-FR"/>
                <w14:ligatures w14:val="standardContextual"/>
              </w:rPr>
              <w:t xml:space="preserve"> </w:t>
            </w:r>
            <w:proofErr w:type="spellStart"/>
            <w:r w:rsidRPr="00BD37BD">
              <w:rPr>
                <w:rFonts w:ascii="Times New Roman" w:eastAsia="Edwardian Script ITC" w:hAnsi="Times New Roman" w:cs="Times New Roman"/>
                <w:kern w:val="2"/>
                <w:sz w:val="24"/>
                <w:szCs w:val="24"/>
                <w:lang w:val="fr-FR" w:eastAsia="fr-FR"/>
                <w14:ligatures w14:val="standardContextual"/>
              </w:rPr>
              <w:t>Joissaint</w:t>
            </w:r>
            <w:proofErr w:type="spellEnd"/>
          </w:p>
        </w:tc>
      </w:tr>
    </w:tbl>
    <w:p w14:paraId="2A6891F6" w14:textId="77777777" w:rsidR="00422734" w:rsidRPr="00913130" w:rsidRDefault="00422734" w:rsidP="00BD37BD">
      <w:pPr>
        <w:spacing w:line="360" w:lineRule="auto"/>
        <w:jc w:val="both"/>
        <w:rPr>
          <w:rFonts w:ascii="Times New Roman" w:hAnsi="Times New Roman" w:cs="Times New Roman"/>
          <w:b/>
          <w:sz w:val="36"/>
          <w:szCs w:val="36"/>
          <w:u w:val="single"/>
          <w:lang w:val="fr-FR"/>
        </w:rPr>
      </w:pPr>
    </w:p>
    <w:sdt>
      <w:sdtPr>
        <w:rPr>
          <w:rFonts w:ascii="Times New Roman" w:eastAsiaTheme="minorEastAsia" w:hAnsi="Times New Roman" w:cs="Times New Roman"/>
          <w:b w:val="0"/>
          <w:bCs w:val="0"/>
          <w:sz w:val="24"/>
          <w:szCs w:val="24"/>
        </w:rPr>
        <w:id w:val="-787659932"/>
        <w:docPartObj>
          <w:docPartGallery w:val="Table of Contents"/>
          <w:docPartUnique/>
        </w:docPartObj>
      </w:sdtPr>
      <w:sdtEndPr>
        <w:rPr>
          <w:b/>
          <w:noProof/>
        </w:rPr>
      </w:sdtEndPr>
      <w:sdtContent>
        <w:p w14:paraId="721411B7" w14:textId="77777777" w:rsidR="009E5B23" w:rsidRPr="00BD37BD" w:rsidRDefault="009E5B23" w:rsidP="00BD37BD">
          <w:pPr>
            <w:pStyle w:val="TOCHeading"/>
            <w:spacing w:line="360" w:lineRule="auto"/>
            <w:jc w:val="both"/>
            <w:rPr>
              <w:rFonts w:ascii="Times New Roman" w:hAnsi="Times New Roman" w:cs="Times New Roman"/>
              <w:sz w:val="24"/>
              <w:szCs w:val="24"/>
            </w:rPr>
          </w:pPr>
          <w:r w:rsidRPr="00BD37BD">
            <w:rPr>
              <w:rFonts w:ascii="Times New Roman" w:hAnsi="Times New Roman" w:cs="Times New Roman"/>
              <w:sz w:val="24"/>
              <w:szCs w:val="24"/>
            </w:rPr>
            <w:t>Table of Contents</w:t>
          </w:r>
        </w:p>
        <w:p w14:paraId="099413E3" w14:textId="77777777" w:rsidR="005418DD" w:rsidRPr="005418DD" w:rsidRDefault="009E5B23">
          <w:pPr>
            <w:pStyle w:val="TOC1"/>
            <w:tabs>
              <w:tab w:val="left" w:pos="440"/>
              <w:tab w:val="right" w:leader="dot" w:pos="10214"/>
            </w:tabs>
            <w:rPr>
              <w:b/>
              <w:noProof/>
              <w:sz w:val="24"/>
              <w:szCs w:val="24"/>
            </w:rPr>
          </w:pPr>
          <w:r w:rsidRPr="005418DD">
            <w:rPr>
              <w:rFonts w:ascii="Times New Roman" w:hAnsi="Times New Roman" w:cs="Times New Roman"/>
              <w:b/>
              <w:sz w:val="24"/>
              <w:szCs w:val="24"/>
            </w:rPr>
            <w:fldChar w:fldCharType="begin"/>
          </w:r>
          <w:r w:rsidRPr="005418DD">
            <w:rPr>
              <w:rFonts w:ascii="Times New Roman" w:hAnsi="Times New Roman" w:cs="Times New Roman"/>
              <w:b/>
              <w:sz w:val="24"/>
              <w:szCs w:val="24"/>
            </w:rPr>
            <w:instrText xml:space="preserve"> TOC \o "1-3" \h \z \u </w:instrText>
          </w:r>
          <w:r w:rsidRPr="005418DD">
            <w:rPr>
              <w:rFonts w:ascii="Times New Roman" w:hAnsi="Times New Roman" w:cs="Times New Roman"/>
              <w:b/>
              <w:sz w:val="24"/>
              <w:szCs w:val="24"/>
            </w:rPr>
            <w:fldChar w:fldCharType="separate"/>
          </w:r>
          <w:hyperlink w:anchor="_Toc200005371" w:history="1">
            <w:r w:rsidR="005418DD" w:rsidRPr="005418DD">
              <w:rPr>
                <w:rStyle w:val="Hyperlink"/>
                <w:rFonts w:ascii="Times New Roman" w:hAnsi="Times New Roman" w:cs="Times New Roman"/>
                <w:b/>
                <w:noProof/>
                <w:sz w:val="24"/>
                <w:szCs w:val="24"/>
              </w:rPr>
              <w:t>A.</w:t>
            </w:r>
            <w:r w:rsidR="005418DD" w:rsidRPr="005418DD">
              <w:rPr>
                <w:b/>
                <w:noProof/>
                <w:sz w:val="24"/>
                <w:szCs w:val="24"/>
              </w:rPr>
              <w:tab/>
            </w:r>
            <w:r w:rsidR="005418DD" w:rsidRPr="005418DD">
              <w:rPr>
                <w:rStyle w:val="Hyperlink"/>
                <w:rFonts w:ascii="Times New Roman" w:hAnsi="Times New Roman" w:cs="Times New Roman"/>
                <w:b/>
                <w:noProof/>
                <w:sz w:val="24"/>
                <w:szCs w:val="24"/>
              </w:rPr>
              <w:t>Identification</w:t>
            </w:r>
            <w:r w:rsidR="005418DD" w:rsidRPr="005418DD">
              <w:rPr>
                <w:b/>
                <w:noProof/>
                <w:webHidden/>
                <w:sz w:val="24"/>
                <w:szCs w:val="24"/>
              </w:rPr>
              <w:tab/>
            </w:r>
            <w:r w:rsidR="005418DD" w:rsidRPr="005418DD">
              <w:rPr>
                <w:b/>
                <w:noProof/>
                <w:webHidden/>
                <w:sz w:val="24"/>
                <w:szCs w:val="24"/>
              </w:rPr>
              <w:fldChar w:fldCharType="begin"/>
            </w:r>
            <w:r w:rsidR="005418DD" w:rsidRPr="005418DD">
              <w:rPr>
                <w:b/>
                <w:noProof/>
                <w:webHidden/>
                <w:sz w:val="24"/>
                <w:szCs w:val="24"/>
              </w:rPr>
              <w:instrText xml:space="preserve"> PAGEREF _Toc200005371 \h </w:instrText>
            </w:r>
            <w:r w:rsidR="005418DD" w:rsidRPr="005418DD">
              <w:rPr>
                <w:b/>
                <w:noProof/>
                <w:webHidden/>
                <w:sz w:val="24"/>
                <w:szCs w:val="24"/>
              </w:rPr>
            </w:r>
            <w:r w:rsidR="005418DD" w:rsidRPr="005418DD">
              <w:rPr>
                <w:b/>
                <w:noProof/>
                <w:webHidden/>
                <w:sz w:val="24"/>
                <w:szCs w:val="24"/>
              </w:rPr>
              <w:fldChar w:fldCharType="separate"/>
            </w:r>
            <w:r w:rsidR="0055650C">
              <w:rPr>
                <w:b/>
                <w:noProof/>
                <w:webHidden/>
                <w:sz w:val="24"/>
                <w:szCs w:val="24"/>
              </w:rPr>
              <w:t>3</w:t>
            </w:r>
            <w:r w:rsidR="005418DD" w:rsidRPr="005418DD">
              <w:rPr>
                <w:b/>
                <w:noProof/>
                <w:webHidden/>
                <w:sz w:val="24"/>
                <w:szCs w:val="24"/>
              </w:rPr>
              <w:fldChar w:fldCharType="end"/>
            </w:r>
          </w:hyperlink>
        </w:p>
        <w:p w14:paraId="10CB9940" w14:textId="77777777" w:rsidR="005418DD" w:rsidRPr="005418DD" w:rsidRDefault="005418DD">
          <w:pPr>
            <w:pStyle w:val="TOC2"/>
            <w:tabs>
              <w:tab w:val="left" w:pos="880"/>
              <w:tab w:val="right" w:leader="dot" w:pos="10214"/>
            </w:tabs>
            <w:rPr>
              <w:b/>
              <w:noProof/>
              <w:sz w:val="24"/>
              <w:szCs w:val="24"/>
            </w:rPr>
          </w:pPr>
          <w:hyperlink w:anchor="_Toc200005372" w:history="1">
            <w:r w:rsidRPr="005418DD">
              <w:rPr>
                <w:rStyle w:val="Hyperlink"/>
                <w:rFonts w:ascii="Times New Roman" w:hAnsi="Times New Roman" w:cs="Times New Roman"/>
                <w:b/>
                <w:noProof/>
                <w:sz w:val="24"/>
                <w:szCs w:val="24"/>
              </w:rPr>
              <w:t>A.1</w:t>
            </w:r>
            <w:r w:rsidRPr="005418DD">
              <w:rPr>
                <w:b/>
                <w:noProof/>
                <w:sz w:val="24"/>
                <w:szCs w:val="24"/>
              </w:rPr>
              <w:tab/>
            </w:r>
            <w:r w:rsidRPr="005418DD">
              <w:rPr>
                <w:rStyle w:val="Hyperlink"/>
                <w:rFonts w:ascii="Times New Roman" w:hAnsi="Times New Roman" w:cs="Times New Roman"/>
                <w:b/>
                <w:noProof/>
                <w:sz w:val="24"/>
                <w:szCs w:val="24"/>
              </w:rPr>
              <w:t>Identification du document</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_Toc200005372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3</w:t>
            </w:r>
            <w:r w:rsidRPr="005418DD">
              <w:rPr>
                <w:b/>
                <w:noProof/>
                <w:webHidden/>
                <w:sz w:val="24"/>
                <w:szCs w:val="24"/>
              </w:rPr>
              <w:fldChar w:fldCharType="end"/>
            </w:r>
          </w:hyperlink>
        </w:p>
        <w:p w14:paraId="6DC2DF0D" w14:textId="77777777" w:rsidR="005418DD" w:rsidRPr="005418DD" w:rsidRDefault="005418DD">
          <w:pPr>
            <w:pStyle w:val="TOC2"/>
            <w:tabs>
              <w:tab w:val="left" w:pos="880"/>
              <w:tab w:val="right" w:leader="dot" w:pos="10214"/>
            </w:tabs>
            <w:rPr>
              <w:b/>
              <w:noProof/>
              <w:sz w:val="24"/>
              <w:szCs w:val="24"/>
            </w:rPr>
          </w:pPr>
          <w:hyperlink w:anchor="_Toc200005373" w:history="1">
            <w:r w:rsidRPr="005418DD">
              <w:rPr>
                <w:rStyle w:val="Hyperlink"/>
                <w:rFonts w:ascii="Times New Roman" w:hAnsi="Times New Roman" w:cs="Times New Roman"/>
                <w:b/>
                <w:noProof/>
                <w:sz w:val="24"/>
                <w:szCs w:val="24"/>
              </w:rPr>
              <w:t>A.2</w:t>
            </w:r>
            <w:r w:rsidRPr="005418DD">
              <w:rPr>
                <w:b/>
                <w:noProof/>
                <w:sz w:val="24"/>
                <w:szCs w:val="24"/>
              </w:rPr>
              <w:tab/>
            </w:r>
            <w:r w:rsidRPr="005418DD">
              <w:rPr>
                <w:rStyle w:val="Hyperlink"/>
                <w:rFonts w:ascii="Times New Roman" w:hAnsi="Times New Roman" w:cs="Times New Roman"/>
                <w:b/>
                <w:noProof/>
                <w:sz w:val="24"/>
                <w:szCs w:val="24"/>
              </w:rPr>
              <w:t>Historique des changements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_Toc200005373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3</w:t>
            </w:r>
            <w:r w:rsidRPr="005418DD">
              <w:rPr>
                <w:b/>
                <w:noProof/>
                <w:webHidden/>
                <w:sz w:val="24"/>
                <w:szCs w:val="24"/>
              </w:rPr>
              <w:fldChar w:fldCharType="end"/>
            </w:r>
          </w:hyperlink>
        </w:p>
        <w:p w14:paraId="67F3D567" w14:textId="77777777" w:rsidR="005418DD" w:rsidRPr="005418DD" w:rsidRDefault="005418DD">
          <w:pPr>
            <w:pStyle w:val="TOC2"/>
            <w:tabs>
              <w:tab w:val="left" w:pos="880"/>
              <w:tab w:val="right" w:leader="dot" w:pos="10214"/>
            </w:tabs>
            <w:rPr>
              <w:b/>
              <w:noProof/>
              <w:sz w:val="24"/>
              <w:szCs w:val="24"/>
            </w:rPr>
          </w:pPr>
          <w:hyperlink w:anchor="_Toc200005374" w:history="1">
            <w:r w:rsidRPr="005418DD">
              <w:rPr>
                <w:rStyle w:val="Hyperlink"/>
                <w:rFonts w:ascii="Times New Roman" w:hAnsi="Times New Roman" w:cs="Times New Roman"/>
                <w:b/>
                <w:noProof/>
                <w:sz w:val="24"/>
                <w:szCs w:val="24"/>
                <w:lang w:val="fr-FR"/>
              </w:rPr>
              <w:t>A.3</w:t>
            </w:r>
            <w:r w:rsidRPr="005418DD">
              <w:rPr>
                <w:b/>
                <w:noProof/>
                <w:sz w:val="24"/>
                <w:szCs w:val="24"/>
              </w:rPr>
              <w:tab/>
            </w:r>
            <w:r w:rsidRPr="005418DD">
              <w:rPr>
                <w:rStyle w:val="Hyperlink"/>
                <w:rFonts w:ascii="Times New Roman" w:hAnsi="Times New Roman" w:cs="Times New Roman"/>
                <w:b/>
                <w:noProof/>
                <w:sz w:val="24"/>
                <w:szCs w:val="24"/>
                <w:lang w:val="fr-FR"/>
              </w:rPr>
              <w:t>Validation</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_Toc200005374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3</w:t>
            </w:r>
            <w:r w:rsidRPr="005418DD">
              <w:rPr>
                <w:b/>
                <w:noProof/>
                <w:webHidden/>
                <w:sz w:val="24"/>
                <w:szCs w:val="24"/>
              </w:rPr>
              <w:fldChar w:fldCharType="end"/>
            </w:r>
          </w:hyperlink>
        </w:p>
        <w:p w14:paraId="104ECEFA" w14:textId="77777777" w:rsidR="005418DD" w:rsidRPr="005418DD" w:rsidRDefault="005418DD">
          <w:pPr>
            <w:pStyle w:val="TOC1"/>
            <w:tabs>
              <w:tab w:val="left" w:pos="440"/>
              <w:tab w:val="right" w:leader="dot" w:pos="10214"/>
            </w:tabs>
            <w:rPr>
              <w:b/>
              <w:noProof/>
              <w:sz w:val="24"/>
              <w:szCs w:val="24"/>
            </w:rPr>
          </w:pPr>
          <w:hyperlink w:anchor="_Toc200005375" w:history="1">
            <w:r w:rsidRPr="005418DD">
              <w:rPr>
                <w:rStyle w:val="Hyperlink"/>
                <w:rFonts w:ascii="Times New Roman" w:hAnsi="Times New Roman" w:cs="Times New Roman"/>
                <w:b/>
                <w:noProof/>
                <w:sz w:val="24"/>
                <w:szCs w:val="24"/>
                <w:lang w:val="fr-FR"/>
              </w:rPr>
              <w:t>1.</w:t>
            </w:r>
            <w:r w:rsidRPr="005418DD">
              <w:rPr>
                <w:b/>
                <w:noProof/>
                <w:sz w:val="24"/>
                <w:szCs w:val="24"/>
              </w:rPr>
              <w:tab/>
            </w:r>
            <w:r w:rsidRPr="005418DD">
              <w:rPr>
                <w:rStyle w:val="Hyperlink"/>
                <w:rFonts w:ascii="Times New Roman" w:hAnsi="Times New Roman" w:cs="Times New Roman"/>
                <w:b/>
                <w:noProof/>
                <w:sz w:val="24"/>
                <w:szCs w:val="24"/>
                <w:lang w:val="fr-FR"/>
              </w:rPr>
              <w:t>Contexte et Justification</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_Toc200005375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6</w:t>
            </w:r>
            <w:r w:rsidRPr="005418DD">
              <w:rPr>
                <w:b/>
                <w:noProof/>
                <w:webHidden/>
                <w:sz w:val="24"/>
                <w:szCs w:val="24"/>
              </w:rPr>
              <w:fldChar w:fldCharType="end"/>
            </w:r>
          </w:hyperlink>
        </w:p>
        <w:p w14:paraId="3A66F848" w14:textId="77777777" w:rsidR="005418DD" w:rsidRPr="005418DD" w:rsidRDefault="005418DD">
          <w:pPr>
            <w:pStyle w:val="TOC1"/>
            <w:tabs>
              <w:tab w:val="left" w:pos="440"/>
              <w:tab w:val="right" w:leader="dot" w:pos="10214"/>
            </w:tabs>
            <w:rPr>
              <w:b/>
              <w:noProof/>
              <w:sz w:val="24"/>
              <w:szCs w:val="24"/>
            </w:rPr>
          </w:pPr>
          <w:hyperlink w:anchor="_Toc200005376" w:history="1">
            <w:r w:rsidRPr="005418DD">
              <w:rPr>
                <w:rStyle w:val="Hyperlink"/>
                <w:rFonts w:ascii="Times New Roman" w:hAnsi="Times New Roman" w:cs="Times New Roman"/>
                <w:b/>
                <w:noProof/>
                <w:sz w:val="24"/>
                <w:szCs w:val="24"/>
                <w:lang w:val="fr-FR"/>
              </w:rPr>
              <w:t>2.</w:t>
            </w:r>
            <w:r w:rsidRPr="005418DD">
              <w:rPr>
                <w:b/>
                <w:noProof/>
                <w:sz w:val="24"/>
                <w:szCs w:val="24"/>
              </w:rPr>
              <w:tab/>
            </w:r>
            <w:r w:rsidRPr="005418DD">
              <w:rPr>
                <w:rStyle w:val="Hyperlink"/>
                <w:rFonts w:ascii="Times New Roman" w:hAnsi="Times New Roman" w:cs="Times New Roman"/>
                <w:b/>
                <w:noProof/>
                <w:sz w:val="24"/>
                <w:szCs w:val="24"/>
                <w:lang w:val="fr-FR"/>
              </w:rPr>
              <w:t>Objectifs du projet</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_Toc200005376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6</w:t>
            </w:r>
            <w:r w:rsidRPr="005418DD">
              <w:rPr>
                <w:b/>
                <w:noProof/>
                <w:webHidden/>
                <w:sz w:val="24"/>
                <w:szCs w:val="24"/>
              </w:rPr>
              <w:fldChar w:fldCharType="end"/>
            </w:r>
          </w:hyperlink>
        </w:p>
        <w:p w14:paraId="1B4FA31F" w14:textId="77777777" w:rsidR="005418DD" w:rsidRPr="005418DD" w:rsidRDefault="005418DD">
          <w:pPr>
            <w:pStyle w:val="TOC2"/>
            <w:tabs>
              <w:tab w:val="left" w:pos="880"/>
              <w:tab w:val="right" w:leader="dot" w:pos="10214"/>
            </w:tabs>
            <w:rPr>
              <w:b/>
              <w:noProof/>
              <w:sz w:val="24"/>
              <w:szCs w:val="24"/>
            </w:rPr>
          </w:pPr>
          <w:hyperlink w:anchor="_Toc200005377" w:history="1">
            <w:r w:rsidRPr="005418DD">
              <w:rPr>
                <w:rStyle w:val="Hyperlink"/>
                <w:rFonts w:ascii="Times New Roman" w:hAnsi="Times New Roman" w:cs="Times New Roman"/>
                <w:b/>
                <w:noProof/>
                <w:sz w:val="24"/>
                <w:szCs w:val="24"/>
                <w:lang w:val="fr-FR"/>
              </w:rPr>
              <w:t>2.1.</w:t>
            </w:r>
            <w:r w:rsidRPr="005418DD">
              <w:rPr>
                <w:b/>
                <w:noProof/>
                <w:sz w:val="24"/>
                <w:szCs w:val="24"/>
              </w:rPr>
              <w:tab/>
            </w:r>
            <w:r w:rsidRPr="005418DD">
              <w:rPr>
                <w:rStyle w:val="Hyperlink"/>
                <w:rFonts w:ascii="Times New Roman" w:hAnsi="Times New Roman" w:cs="Times New Roman"/>
                <w:b/>
                <w:noProof/>
                <w:sz w:val="24"/>
                <w:szCs w:val="24"/>
                <w:lang w:val="fr-FR"/>
              </w:rPr>
              <w:t>Objectif général :</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_Toc200005377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6</w:t>
            </w:r>
            <w:r w:rsidRPr="005418DD">
              <w:rPr>
                <w:b/>
                <w:noProof/>
                <w:webHidden/>
                <w:sz w:val="24"/>
                <w:szCs w:val="24"/>
              </w:rPr>
              <w:fldChar w:fldCharType="end"/>
            </w:r>
          </w:hyperlink>
        </w:p>
        <w:p w14:paraId="5931A23E" w14:textId="77777777" w:rsidR="005418DD" w:rsidRPr="005418DD" w:rsidRDefault="005418DD">
          <w:pPr>
            <w:pStyle w:val="TOC2"/>
            <w:tabs>
              <w:tab w:val="left" w:pos="880"/>
              <w:tab w:val="right" w:leader="dot" w:pos="10214"/>
            </w:tabs>
            <w:rPr>
              <w:b/>
              <w:noProof/>
              <w:sz w:val="24"/>
              <w:szCs w:val="24"/>
            </w:rPr>
          </w:pPr>
          <w:hyperlink w:anchor="_Toc200005378" w:history="1">
            <w:r w:rsidRPr="005418DD">
              <w:rPr>
                <w:rStyle w:val="Hyperlink"/>
                <w:rFonts w:ascii="Times New Roman" w:hAnsi="Times New Roman" w:cs="Times New Roman"/>
                <w:b/>
                <w:noProof/>
                <w:sz w:val="24"/>
                <w:szCs w:val="24"/>
                <w:lang w:val="fr-FR"/>
              </w:rPr>
              <w:t>2.2.</w:t>
            </w:r>
            <w:r w:rsidRPr="005418DD">
              <w:rPr>
                <w:b/>
                <w:noProof/>
                <w:sz w:val="24"/>
                <w:szCs w:val="24"/>
              </w:rPr>
              <w:tab/>
            </w:r>
            <w:r w:rsidRPr="005418DD">
              <w:rPr>
                <w:rStyle w:val="Hyperlink"/>
                <w:rFonts w:ascii="Times New Roman" w:hAnsi="Times New Roman" w:cs="Times New Roman"/>
                <w:b/>
                <w:noProof/>
                <w:sz w:val="24"/>
                <w:szCs w:val="24"/>
                <w:lang w:val="fr-FR"/>
              </w:rPr>
              <w:t>Objectifs spécifiques :</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_Toc200005378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6</w:t>
            </w:r>
            <w:r w:rsidRPr="005418DD">
              <w:rPr>
                <w:b/>
                <w:noProof/>
                <w:webHidden/>
                <w:sz w:val="24"/>
                <w:szCs w:val="24"/>
              </w:rPr>
              <w:fldChar w:fldCharType="end"/>
            </w:r>
          </w:hyperlink>
        </w:p>
        <w:p w14:paraId="602A1763" w14:textId="77777777" w:rsidR="005418DD" w:rsidRPr="005418DD" w:rsidRDefault="005418DD">
          <w:pPr>
            <w:pStyle w:val="TOC1"/>
            <w:tabs>
              <w:tab w:val="left" w:pos="440"/>
              <w:tab w:val="right" w:leader="dot" w:pos="10214"/>
            </w:tabs>
            <w:rPr>
              <w:b/>
              <w:noProof/>
              <w:sz w:val="24"/>
              <w:szCs w:val="24"/>
            </w:rPr>
          </w:pPr>
          <w:hyperlink w:anchor="_Toc200005379" w:history="1">
            <w:r w:rsidRPr="005418DD">
              <w:rPr>
                <w:rStyle w:val="Hyperlink"/>
                <w:rFonts w:ascii="Times New Roman" w:hAnsi="Times New Roman" w:cs="Times New Roman"/>
                <w:b/>
                <w:noProof/>
                <w:sz w:val="24"/>
                <w:szCs w:val="24"/>
                <w:lang w:val="fr-FR"/>
              </w:rPr>
              <w:t>3.</w:t>
            </w:r>
            <w:r w:rsidRPr="005418DD">
              <w:rPr>
                <w:b/>
                <w:noProof/>
                <w:sz w:val="24"/>
                <w:szCs w:val="24"/>
              </w:rPr>
              <w:tab/>
            </w:r>
            <w:r w:rsidRPr="005418DD">
              <w:rPr>
                <w:rStyle w:val="Hyperlink"/>
                <w:rFonts w:ascii="Times New Roman" w:hAnsi="Times New Roman" w:cs="Times New Roman"/>
                <w:b/>
                <w:noProof/>
                <w:sz w:val="24"/>
                <w:szCs w:val="24"/>
                <w:lang w:val="fr-FR"/>
              </w:rPr>
              <w:t>Périmètre du projet</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_Toc200005379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7</w:t>
            </w:r>
            <w:r w:rsidRPr="005418DD">
              <w:rPr>
                <w:b/>
                <w:noProof/>
                <w:webHidden/>
                <w:sz w:val="24"/>
                <w:szCs w:val="24"/>
              </w:rPr>
              <w:fldChar w:fldCharType="end"/>
            </w:r>
          </w:hyperlink>
        </w:p>
        <w:p w14:paraId="49D01C43" w14:textId="77777777" w:rsidR="005418DD" w:rsidRPr="005418DD" w:rsidRDefault="005418DD">
          <w:pPr>
            <w:pStyle w:val="TOC2"/>
            <w:tabs>
              <w:tab w:val="left" w:pos="880"/>
              <w:tab w:val="right" w:leader="dot" w:pos="10214"/>
            </w:tabs>
            <w:rPr>
              <w:b/>
              <w:noProof/>
              <w:sz w:val="24"/>
              <w:szCs w:val="24"/>
            </w:rPr>
          </w:pPr>
          <w:hyperlink w:anchor="_Toc200005380" w:history="1">
            <w:r w:rsidRPr="005418DD">
              <w:rPr>
                <w:rStyle w:val="Hyperlink"/>
                <w:rFonts w:ascii="Times New Roman" w:hAnsi="Times New Roman" w:cs="Times New Roman"/>
                <w:b/>
                <w:noProof/>
                <w:sz w:val="24"/>
                <w:szCs w:val="24"/>
                <w:lang w:val="fr-FR"/>
              </w:rPr>
              <w:t>3.1.</w:t>
            </w:r>
            <w:r w:rsidRPr="005418DD">
              <w:rPr>
                <w:b/>
                <w:noProof/>
                <w:sz w:val="24"/>
                <w:szCs w:val="24"/>
              </w:rPr>
              <w:tab/>
            </w:r>
            <w:r w:rsidRPr="005418DD">
              <w:rPr>
                <w:rStyle w:val="Hyperlink"/>
                <w:rFonts w:ascii="Times New Roman" w:hAnsi="Times New Roman" w:cs="Times New Roman"/>
                <w:b/>
                <w:noProof/>
                <w:sz w:val="24"/>
                <w:szCs w:val="24"/>
                <w:lang w:val="fr-FR"/>
              </w:rPr>
              <w:t>Périmètre fonctionnel</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_Toc200005380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7</w:t>
            </w:r>
            <w:r w:rsidRPr="005418DD">
              <w:rPr>
                <w:b/>
                <w:noProof/>
                <w:webHidden/>
                <w:sz w:val="24"/>
                <w:szCs w:val="24"/>
              </w:rPr>
              <w:fldChar w:fldCharType="end"/>
            </w:r>
          </w:hyperlink>
        </w:p>
        <w:p w14:paraId="4FD91460" w14:textId="77777777" w:rsidR="005418DD" w:rsidRPr="005418DD" w:rsidRDefault="005418DD">
          <w:pPr>
            <w:pStyle w:val="TOC2"/>
            <w:tabs>
              <w:tab w:val="left" w:pos="880"/>
              <w:tab w:val="right" w:leader="dot" w:pos="10214"/>
            </w:tabs>
            <w:rPr>
              <w:b/>
              <w:noProof/>
              <w:sz w:val="24"/>
              <w:szCs w:val="24"/>
            </w:rPr>
          </w:pPr>
          <w:hyperlink w:anchor="_Toc200005381" w:history="1">
            <w:r w:rsidRPr="005418DD">
              <w:rPr>
                <w:rStyle w:val="Hyperlink"/>
                <w:rFonts w:ascii="Times New Roman" w:hAnsi="Times New Roman" w:cs="Times New Roman"/>
                <w:b/>
                <w:noProof/>
                <w:sz w:val="24"/>
                <w:szCs w:val="24"/>
                <w:lang w:val="fr-FR"/>
              </w:rPr>
              <w:t>3.2.</w:t>
            </w:r>
            <w:r w:rsidRPr="005418DD">
              <w:rPr>
                <w:b/>
                <w:noProof/>
                <w:sz w:val="24"/>
                <w:szCs w:val="24"/>
              </w:rPr>
              <w:tab/>
            </w:r>
            <w:r w:rsidRPr="005418DD">
              <w:rPr>
                <w:rStyle w:val="Hyperlink"/>
                <w:rFonts w:ascii="Times New Roman" w:hAnsi="Times New Roman" w:cs="Times New Roman"/>
                <w:b/>
                <w:noProof/>
                <w:sz w:val="24"/>
                <w:szCs w:val="24"/>
                <w:lang w:val="fr-FR"/>
              </w:rPr>
              <w:t>Périmètre non fonctionnel</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_Toc200005381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7</w:t>
            </w:r>
            <w:r w:rsidRPr="005418DD">
              <w:rPr>
                <w:b/>
                <w:noProof/>
                <w:webHidden/>
                <w:sz w:val="24"/>
                <w:szCs w:val="24"/>
              </w:rPr>
              <w:fldChar w:fldCharType="end"/>
            </w:r>
          </w:hyperlink>
        </w:p>
        <w:p w14:paraId="55EF7F24" w14:textId="77777777" w:rsidR="005418DD" w:rsidRPr="005418DD" w:rsidRDefault="005418DD">
          <w:pPr>
            <w:pStyle w:val="TOC2"/>
            <w:tabs>
              <w:tab w:val="left" w:pos="880"/>
              <w:tab w:val="right" w:leader="dot" w:pos="10214"/>
            </w:tabs>
            <w:rPr>
              <w:b/>
              <w:noProof/>
              <w:sz w:val="24"/>
              <w:szCs w:val="24"/>
            </w:rPr>
          </w:pPr>
          <w:hyperlink w:anchor="_Toc200005382" w:history="1">
            <w:r w:rsidRPr="005418DD">
              <w:rPr>
                <w:rStyle w:val="Hyperlink"/>
                <w:rFonts w:ascii="Times New Roman" w:hAnsi="Times New Roman" w:cs="Times New Roman"/>
                <w:b/>
                <w:noProof/>
                <w:sz w:val="24"/>
                <w:szCs w:val="24"/>
                <w:lang w:val="fr-FR"/>
              </w:rPr>
              <w:t>3.3.</w:t>
            </w:r>
            <w:r w:rsidRPr="005418DD">
              <w:rPr>
                <w:b/>
                <w:noProof/>
                <w:sz w:val="24"/>
                <w:szCs w:val="24"/>
              </w:rPr>
              <w:tab/>
            </w:r>
            <w:r w:rsidRPr="005418DD">
              <w:rPr>
                <w:rStyle w:val="Hyperlink"/>
                <w:rFonts w:ascii="Times New Roman" w:hAnsi="Times New Roman" w:cs="Times New Roman"/>
                <w:b/>
                <w:noProof/>
                <w:sz w:val="24"/>
                <w:szCs w:val="24"/>
                <w:lang w:val="fr-FR"/>
              </w:rPr>
              <w:t>Hors Périmètre</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_Toc200005382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8</w:t>
            </w:r>
            <w:r w:rsidRPr="005418DD">
              <w:rPr>
                <w:b/>
                <w:noProof/>
                <w:webHidden/>
                <w:sz w:val="24"/>
                <w:szCs w:val="24"/>
              </w:rPr>
              <w:fldChar w:fldCharType="end"/>
            </w:r>
          </w:hyperlink>
        </w:p>
        <w:p w14:paraId="5FED60DE" w14:textId="77777777" w:rsidR="005418DD" w:rsidRPr="005418DD" w:rsidRDefault="005418DD">
          <w:pPr>
            <w:pStyle w:val="TOC1"/>
            <w:tabs>
              <w:tab w:val="left" w:pos="440"/>
              <w:tab w:val="right" w:leader="dot" w:pos="10214"/>
            </w:tabs>
            <w:rPr>
              <w:b/>
              <w:noProof/>
              <w:sz w:val="24"/>
              <w:szCs w:val="24"/>
            </w:rPr>
          </w:pPr>
          <w:hyperlink w:anchor="_Toc200005383" w:history="1">
            <w:r w:rsidRPr="005418DD">
              <w:rPr>
                <w:rStyle w:val="Hyperlink"/>
                <w:rFonts w:ascii="Times New Roman" w:hAnsi="Times New Roman" w:cs="Times New Roman"/>
                <w:b/>
                <w:noProof/>
                <w:sz w:val="24"/>
                <w:szCs w:val="24"/>
                <w:lang w:val="fr-FR"/>
              </w:rPr>
              <w:t>4.</w:t>
            </w:r>
            <w:r w:rsidRPr="005418DD">
              <w:rPr>
                <w:b/>
                <w:noProof/>
                <w:sz w:val="24"/>
                <w:szCs w:val="24"/>
              </w:rPr>
              <w:tab/>
            </w:r>
            <w:r w:rsidRPr="005418DD">
              <w:rPr>
                <w:rStyle w:val="Hyperlink"/>
                <w:rFonts w:ascii="Times New Roman" w:hAnsi="Times New Roman" w:cs="Times New Roman"/>
                <w:b/>
                <w:noProof/>
                <w:sz w:val="24"/>
                <w:szCs w:val="24"/>
                <w:lang w:val="fr-FR"/>
              </w:rPr>
              <w:t>Les données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_Toc200005383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8</w:t>
            </w:r>
            <w:r w:rsidRPr="005418DD">
              <w:rPr>
                <w:b/>
                <w:noProof/>
                <w:webHidden/>
                <w:sz w:val="24"/>
                <w:szCs w:val="24"/>
              </w:rPr>
              <w:fldChar w:fldCharType="end"/>
            </w:r>
          </w:hyperlink>
        </w:p>
        <w:p w14:paraId="30AA07DB" w14:textId="77777777" w:rsidR="005418DD" w:rsidRPr="005418DD" w:rsidRDefault="005418DD">
          <w:pPr>
            <w:pStyle w:val="TOC1"/>
            <w:tabs>
              <w:tab w:val="left" w:pos="440"/>
              <w:tab w:val="right" w:leader="dot" w:pos="10214"/>
            </w:tabs>
            <w:rPr>
              <w:b/>
              <w:noProof/>
              <w:sz w:val="24"/>
              <w:szCs w:val="24"/>
            </w:rPr>
          </w:pPr>
          <w:hyperlink w:anchor="_Toc200005384" w:history="1">
            <w:r w:rsidRPr="005418DD">
              <w:rPr>
                <w:rStyle w:val="Hyperlink"/>
                <w:rFonts w:ascii="Times New Roman" w:hAnsi="Times New Roman" w:cs="Times New Roman"/>
                <w:b/>
                <w:noProof/>
                <w:sz w:val="24"/>
                <w:szCs w:val="24"/>
                <w:lang w:val="fr-FR"/>
              </w:rPr>
              <w:t>5.</w:t>
            </w:r>
            <w:r w:rsidRPr="005418DD">
              <w:rPr>
                <w:b/>
                <w:noProof/>
                <w:sz w:val="24"/>
                <w:szCs w:val="24"/>
              </w:rPr>
              <w:tab/>
            </w:r>
            <w:r w:rsidRPr="005418DD">
              <w:rPr>
                <w:rStyle w:val="Hyperlink"/>
                <w:rFonts w:ascii="Times New Roman" w:hAnsi="Times New Roman" w:cs="Times New Roman"/>
                <w:b/>
                <w:noProof/>
                <w:sz w:val="24"/>
                <w:szCs w:val="24"/>
                <w:lang w:val="fr-FR"/>
              </w:rPr>
              <w:t>Architecture du système</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_Toc200005384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10</w:t>
            </w:r>
            <w:r w:rsidRPr="005418DD">
              <w:rPr>
                <w:b/>
                <w:noProof/>
                <w:webHidden/>
                <w:sz w:val="24"/>
                <w:szCs w:val="24"/>
              </w:rPr>
              <w:fldChar w:fldCharType="end"/>
            </w:r>
          </w:hyperlink>
        </w:p>
        <w:p w14:paraId="05FC22EC" w14:textId="77777777" w:rsidR="005418DD" w:rsidRPr="005418DD" w:rsidRDefault="005418DD">
          <w:pPr>
            <w:pStyle w:val="TOC2"/>
            <w:tabs>
              <w:tab w:val="left" w:pos="880"/>
              <w:tab w:val="right" w:leader="dot" w:pos="10214"/>
            </w:tabs>
            <w:rPr>
              <w:b/>
              <w:noProof/>
              <w:sz w:val="24"/>
              <w:szCs w:val="24"/>
            </w:rPr>
          </w:pPr>
          <w:hyperlink w:anchor="_Toc200005385" w:history="1">
            <w:r w:rsidRPr="005418DD">
              <w:rPr>
                <w:rStyle w:val="Hyperlink"/>
                <w:rFonts w:ascii="Times New Roman" w:hAnsi="Times New Roman" w:cs="Times New Roman"/>
                <w:b/>
                <w:noProof/>
                <w:sz w:val="24"/>
                <w:szCs w:val="24"/>
                <w:lang w:val="fr-FR"/>
              </w:rPr>
              <w:t>5.1.</w:t>
            </w:r>
            <w:r w:rsidRPr="005418DD">
              <w:rPr>
                <w:b/>
                <w:noProof/>
                <w:sz w:val="24"/>
                <w:szCs w:val="24"/>
              </w:rPr>
              <w:tab/>
            </w:r>
            <w:r w:rsidRPr="005418DD">
              <w:rPr>
                <w:rStyle w:val="Hyperlink"/>
                <w:rFonts w:ascii="Times New Roman" w:hAnsi="Times New Roman" w:cs="Times New Roman"/>
                <w:b/>
                <w:noProof/>
                <w:sz w:val="24"/>
                <w:szCs w:val="24"/>
              </w:rPr>
              <w:t>Composants du projet</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_Toc200005385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10</w:t>
            </w:r>
            <w:r w:rsidRPr="005418DD">
              <w:rPr>
                <w:b/>
                <w:noProof/>
                <w:webHidden/>
                <w:sz w:val="24"/>
                <w:szCs w:val="24"/>
              </w:rPr>
              <w:fldChar w:fldCharType="end"/>
            </w:r>
          </w:hyperlink>
        </w:p>
        <w:p w14:paraId="34D45A5A" w14:textId="77777777" w:rsidR="005418DD" w:rsidRPr="005418DD" w:rsidRDefault="005418DD">
          <w:pPr>
            <w:pStyle w:val="TOC2"/>
            <w:tabs>
              <w:tab w:val="left" w:pos="880"/>
              <w:tab w:val="right" w:leader="dot" w:pos="10214"/>
            </w:tabs>
            <w:rPr>
              <w:b/>
              <w:noProof/>
              <w:sz w:val="24"/>
              <w:szCs w:val="24"/>
            </w:rPr>
          </w:pPr>
          <w:hyperlink w:anchor="_Toc200005386" w:history="1">
            <w:r w:rsidRPr="005418DD">
              <w:rPr>
                <w:rStyle w:val="Hyperlink"/>
                <w:rFonts w:ascii="Times New Roman" w:hAnsi="Times New Roman" w:cs="Times New Roman"/>
                <w:b/>
                <w:noProof/>
                <w:sz w:val="24"/>
                <w:szCs w:val="24"/>
                <w:lang w:val="fr-FR"/>
              </w:rPr>
              <w:t>5.2.</w:t>
            </w:r>
            <w:r w:rsidRPr="005418DD">
              <w:rPr>
                <w:b/>
                <w:noProof/>
                <w:sz w:val="24"/>
                <w:szCs w:val="24"/>
              </w:rPr>
              <w:tab/>
            </w:r>
            <w:r w:rsidRPr="005418DD">
              <w:rPr>
                <w:rStyle w:val="Hyperlink"/>
                <w:rFonts w:ascii="Times New Roman" w:hAnsi="Times New Roman" w:cs="Times New Roman"/>
                <w:b/>
                <w:noProof/>
                <w:sz w:val="24"/>
                <w:szCs w:val="24"/>
                <w:lang w:val="fr-FR"/>
              </w:rPr>
              <w:t>Flux typique dans le système</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_Toc200005386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11</w:t>
            </w:r>
            <w:r w:rsidRPr="005418DD">
              <w:rPr>
                <w:b/>
                <w:noProof/>
                <w:webHidden/>
                <w:sz w:val="24"/>
                <w:szCs w:val="24"/>
              </w:rPr>
              <w:fldChar w:fldCharType="end"/>
            </w:r>
          </w:hyperlink>
        </w:p>
        <w:p w14:paraId="519B0563" w14:textId="77777777" w:rsidR="005418DD" w:rsidRPr="005418DD" w:rsidRDefault="005418DD">
          <w:pPr>
            <w:pStyle w:val="TOC1"/>
            <w:tabs>
              <w:tab w:val="left" w:pos="440"/>
              <w:tab w:val="right" w:leader="dot" w:pos="10214"/>
            </w:tabs>
            <w:rPr>
              <w:b/>
              <w:noProof/>
              <w:sz w:val="24"/>
              <w:szCs w:val="24"/>
            </w:rPr>
          </w:pPr>
          <w:hyperlink w:anchor="_Toc200005387" w:history="1">
            <w:r w:rsidRPr="005418DD">
              <w:rPr>
                <w:rStyle w:val="Hyperlink"/>
                <w:rFonts w:ascii="Times New Roman" w:hAnsi="Times New Roman" w:cs="Times New Roman"/>
                <w:b/>
                <w:noProof/>
                <w:sz w:val="24"/>
                <w:szCs w:val="24"/>
                <w:lang w:val="fr-FR"/>
              </w:rPr>
              <w:t>6.</w:t>
            </w:r>
            <w:r w:rsidRPr="005418DD">
              <w:rPr>
                <w:b/>
                <w:noProof/>
                <w:sz w:val="24"/>
                <w:szCs w:val="24"/>
              </w:rPr>
              <w:tab/>
            </w:r>
            <w:r w:rsidRPr="005418DD">
              <w:rPr>
                <w:rStyle w:val="Hyperlink"/>
                <w:rFonts w:ascii="Times New Roman" w:hAnsi="Times New Roman" w:cs="Times New Roman"/>
                <w:b/>
                <w:noProof/>
                <w:sz w:val="24"/>
                <w:szCs w:val="24"/>
                <w:lang w:val="fr-FR"/>
              </w:rPr>
              <w:t>Les Outils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_Toc200005387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11</w:t>
            </w:r>
            <w:r w:rsidRPr="005418DD">
              <w:rPr>
                <w:b/>
                <w:noProof/>
                <w:webHidden/>
                <w:sz w:val="24"/>
                <w:szCs w:val="24"/>
              </w:rPr>
              <w:fldChar w:fldCharType="end"/>
            </w:r>
          </w:hyperlink>
        </w:p>
        <w:p w14:paraId="432A86E0" w14:textId="77777777" w:rsidR="005418DD" w:rsidRPr="005418DD" w:rsidRDefault="005418DD">
          <w:pPr>
            <w:pStyle w:val="TOC2"/>
            <w:tabs>
              <w:tab w:val="left" w:pos="880"/>
              <w:tab w:val="right" w:leader="dot" w:pos="10214"/>
            </w:tabs>
            <w:rPr>
              <w:b/>
              <w:noProof/>
              <w:sz w:val="24"/>
              <w:szCs w:val="24"/>
            </w:rPr>
          </w:pPr>
          <w:hyperlink w:anchor="_Toc200005388" w:history="1">
            <w:r w:rsidRPr="005418DD">
              <w:rPr>
                <w:rStyle w:val="Hyperlink"/>
                <w:rFonts w:ascii="Times New Roman" w:hAnsi="Times New Roman" w:cs="Times New Roman"/>
                <w:b/>
                <w:noProof/>
                <w:sz w:val="24"/>
                <w:szCs w:val="24"/>
                <w:lang w:val="fr-FR"/>
              </w:rPr>
              <w:t>6.1.</w:t>
            </w:r>
            <w:r w:rsidRPr="005418DD">
              <w:rPr>
                <w:b/>
                <w:noProof/>
                <w:sz w:val="24"/>
                <w:szCs w:val="24"/>
              </w:rPr>
              <w:tab/>
            </w:r>
            <w:r w:rsidRPr="005418DD">
              <w:rPr>
                <w:rStyle w:val="Hyperlink"/>
                <w:rFonts w:ascii="Times New Roman" w:hAnsi="Times New Roman" w:cs="Times New Roman"/>
                <w:b/>
                <w:noProof/>
                <w:sz w:val="24"/>
                <w:szCs w:val="24"/>
                <w:lang w:val="fr-FR"/>
              </w:rPr>
              <w:t>Outils de développement</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_Toc200005388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11</w:t>
            </w:r>
            <w:r w:rsidRPr="005418DD">
              <w:rPr>
                <w:b/>
                <w:noProof/>
                <w:webHidden/>
                <w:sz w:val="24"/>
                <w:szCs w:val="24"/>
              </w:rPr>
              <w:fldChar w:fldCharType="end"/>
            </w:r>
          </w:hyperlink>
        </w:p>
        <w:p w14:paraId="51850608" w14:textId="77777777" w:rsidR="005418DD" w:rsidRPr="005418DD" w:rsidRDefault="005418DD">
          <w:pPr>
            <w:pStyle w:val="TOC2"/>
            <w:tabs>
              <w:tab w:val="left" w:pos="880"/>
              <w:tab w:val="right" w:leader="dot" w:pos="10214"/>
            </w:tabs>
            <w:rPr>
              <w:b/>
              <w:noProof/>
              <w:sz w:val="24"/>
              <w:szCs w:val="24"/>
            </w:rPr>
          </w:pPr>
          <w:hyperlink w:anchor="_Toc200005389" w:history="1">
            <w:r w:rsidRPr="005418DD">
              <w:rPr>
                <w:rStyle w:val="Hyperlink"/>
                <w:rFonts w:ascii="Times New Roman" w:hAnsi="Times New Roman" w:cs="Times New Roman"/>
                <w:b/>
                <w:noProof/>
                <w:sz w:val="24"/>
                <w:szCs w:val="24"/>
                <w:lang w:val="fr-FR"/>
              </w:rPr>
              <w:t>6.2.</w:t>
            </w:r>
            <w:r w:rsidRPr="005418DD">
              <w:rPr>
                <w:b/>
                <w:noProof/>
                <w:sz w:val="24"/>
                <w:szCs w:val="24"/>
              </w:rPr>
              <w:tab/>
            </w:r>
            <w:r w:rsidRPr="005418DD">
              <w:rPr>
                <w:rStyle w:val="Hyperlink"/>
                <w:rFonts w:ascii="Times New Roman" w:hAnsi="Times New Roman" w:cs="Times New Roman"/>
                <w:b/>
                <w:noProof/>
                <w:sz w:val="24"/>
                <w:szCs w:val="24"/>
                <w:lang w:val="fr-FR"/>
              </w:rPr>
              <w:t>Outils de design et modélisation</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_Toc200005389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12</w:t>
            </w:r>
            <w:r w:rsidRPr="005418DD">
              <w:rPr>
                <w:b/>
                <w:noProof/>
                <w:webHidden/>
                <w:sz w:val="24"/>
                <w:szCs w:val="24"/>
              </w:rPr>
              <w:fldChar w:fldCharType="end"/>
            </w:r>
          </w:hyperlink>
        </w:p>
        <w:p w14:paraId="774545C2" w14:textId="77777777" w:rsidR="005418DD" w:rsidRPr="005418DD" w:rsidRDefault="005418DD">
          <w:pPr>
            <w:pStyle w:val="TOC1"/>
            <w:tabs>
              <w:tab w:val="left" w:pos="440"/>
              <w:tab w:val="right" w:leader="dot" w:pos="10214"/>
            </w:tabs>
            <w:rPr>
              <w:b/>
              <w:noProof/>
              <w:sz w:val="24"/>
              <w:szCs w:val="24"/>
            </w:rPr>
          </w:pPr>
          <w:hyperlink w:anchor="_Toc200005390" w:history="1">
            <w:r w:rsidRPr="005418DD">
              <w:rPr>
                <w:rStyle w:val="Hyperlink"/>
                <w:rFonts w:ascii="Times New Roman" w:hAnsi="Times New Roman" w:cs="Times New Roman"/>
                <w:b/>
                <w:noProof/>
                <w:sz w:val="24"/>
                <w:szCs w:val="24"/>
                <w:lang w:val="fr-FR"/>
              </w:rPr>
              <w:t>7.</w:t>
            </w:r>
            <w:r w:rsidRPr="005418DD">
              <w:rPr>
                <w:b/>
                <w:noProof/>
                <w:sz w:val="24"/>
                <w:szCs w:val="24"/>
              </w:rPr>
              <w:tab/>
            </w:r>
            <w:r w:rsidRPr="005418DD">
              <w:rPr>
                <w:rStyle w:val="Hyperlink"/>
                <w:rFonts w:ascii="Times New Roman" w:hAnsi="Times New Roman" w:cs="Times New Roman"/>
                <w:b/>
                <w:noProof/>
                <w:sz w:val="24"/>
                <w:szCs w:val="24"/>
                <w:lang w:val="fr-FR"/>
              </w:rPr>
              <w:t>Sécurité du système</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_Toc200005390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12</w:t>
            </w:r>
            <w:r w:rsidRPr="005418DD">
              <w:rPr>
                <w:b/>
                <w:noProof/>
                <w:webHidden/>
                <w:sz w:val="24"/>
                <w:szCs w:val="24"/>
              </w:rPr>
              <w:fldChar w:fldCharType="end"/>
            </w:r>
          </w:hyperlink>
        </w:p>
        <w:p w14:paraId="3792100C" w14:textId="77777777" w:rsidR="005418DD" w:rsidRPr="005418DD" w:rsidRDefault="005418DD">
          <w:pPr>
            <w:pStyle w:val="TOC2"/>
            <w:tabs>
              <w:tab w:val="left" w:pos="880"/>
              <w:tab w:val="right" w:leader="dot" w:pos="10214"/>
            </w:tabs>
            <w:rPr>
              <w:b/>
              <w:noProof/>
              <w:sz w:val="24"/>
              <w:szCs w:val="24"/>
            </w:rPr>
          </w:pPr>
          <w:hyperlink w:anchor="_Toc200005391" w:history="1">
            <w:r w:rsidRPr="005418DD">
              <w:rPr>
                <w:rStyle w:val="Hyperlink"/>
                <w:rFonts w:ascii="Times New Roman" w:hAnsi="Times New Roman" w:cs="Times New Roman"/>
                <w:b/>
                <w:noProof/>
                <w:sz w:val="24"/>
                <w:szCs w:val="24"/>
                <w:lang w:val="fr-FR"/>
              </w:rPr>
              <w:t>7.1.</w:t>
            </w:r>
            <w:r w:rsidRPr="005418DD">
              <w:rPr>
                <w:b/>
                <w:noProof/>
                <w:sz w:val="24"/>
                <w:szCs w:val="24"/>
              </w:rPr>
              <w:tab/>
            </w:r>
            <w:r w:rsidRPr="005418DD">
              <w:rPr>
                <w:rStyle w:val="Hyperlink"/>
                <w:rFonts w:ascii="Times New Roman" w:hAnsi="Times New Roman" w:cs="Times New Roman"/>
                <w:b/>
                <w:noProof/>
                <w:sz w:val="24"/>
                <w:szCs w:val="24"/>
              </w:rPr>
              <w:t>Composants de sécurité</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_Toc200005391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12</w:t>
            </w:r>
            <w:r w:rsidRPr="005418DD">
              <w:rPr>
                <w:b/>
                <w:noProof/>
                <w:webHidden/>
                <w:sz w:val="24"/>
                <w:szCs w:val="24"/>
              </w:rPr>
              <w:fldChar w:fldCharType="end"/>
            </w:r>
          </w:hyperlink>
        </w:p>
        <w:p w14:paraId="797E7DD7" w14:textId="77777777" w:rsidR="005418DD" w:rsidRPr="005418DD" w:rsidRDefault="005418DD">
          <w:pPr>
            <w:pStyle w:val="TOC2"/>
            <w:tabs>
              <w:tab w:val="left" w:pos="880"/>
              <w:tab w:val="right" w:leader="dot" w:pos="10214"/>
            </w:tabs>
            <w:rPr>
              <w:b/>
              <w:noProof/>
              <w:sz w:val="24"/>
              <w:szCs w:val="24"/>
            </w:rPr>
          </w:pPr>
          <w:hyperlink w:anchor="_Toc200005392" w:history="1">
            <w:r w:rsidRPr="005418DD">
              <w:rPr>
                <w:rStyle w:val="Hyperlink"/>
                <w:rFonts w:ascii="Times New Roman" w:hAnsi="Times New Roman" w:cs="Times New Roman"/>
                <w:b/>
                <w:noProof/>
                <w:sz w:val="24"/>
                <w:szCs w:val="24"/>
              </w:rPr>
              <w:t>7.2.</w:t>
            </w:r>
            <w:r w:rsidRPr="005418DD">
              <w:rPr>
                <w:b/>
                <w:noProof/>
                <w:sz w:val="24"/>
                <w:szCs w:val="24"/>
              </w:rPr>
              <w:tab/>
            </w:r>
            <w:r w:rsidRPr="005418DD">
              <w:rPr>
                <w:rStyle w:val="Hyperlink"/>
                <w:rFonts w:ascii="Times New Roman" w:hAnsi="Times New Roman" w:cs="Times New Roman"/>
                <w:b/>
                <w:noProof/>
                <w:sz w:val="24"/>
                <w:szCs w:val="24"/>
              </w:rPr>
              <w:t>Composants de communication</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_Toc200005392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12</w:t>
            </w:r>
            <w:r w:rsidRPr="005418DD">
              <w:rPr>
                <w:b/>
                <w:noProof/>
                <w:webHidden/>
                <w:sz w:val="24"/>
                <w:szCs w:val="24"/>
              </w:rPr>
              <w:fldChar w:fldCharType="end"/>
            </w:r>
          </w:hyperlink>
        </w:p>
        <w:p w14:paraId="04AE8703" w14:textId="77777777" w:rsidR="005418DD" w:rsidRPr="005418DD" w:rsidRDefault="005418DD">
          <w:pPr>
            <w:pStyle w:val="TOC1"/>
            <w:tabs>
              <w:tab w:val="left" w:pos="440"/>
              <w:tab w:val="right" w:leader="dot" w:pos="10214"/>
            </w:tabs>
            <w:rPr>
              <w:b/>
              <w:noProof/>
              <w:sz w:val="24"/>
              <w:szCs w:val="24"/>
            </w:rPr>
          </w:pPr>
          <w:hyperlink w:anchor="_Toc200005393" w:history="1">
            <w:r w:rsidRPr="005418DD">
              <w:rPr>
                <w:rStyle w:val="Hyperlink"/>
                <w:rFonts w:ascii="Times New Roman" w:hAnsi="Times New Roman" w:cs="Times New Roman"/>
                <w:b/>
                <w:noProof/>
                <w:sz w:val="24"/>
                <w:szCs w:val="24"/>
                <w:lang w:val="fr-FR"/>
              </w:rPr>
              <w:t>8.</w:t>
            </w:r>
            <w:r w:rsidRPr="005418DD">
              <w:rPr>
                <w:b/>
                <w:noProof/>
                <w:sz w:val="24"/>
                <w:szCs w:val="24"/>
              </w:rPr>
              <w:tab/>
            </w:r>
            <w:r w:rsidRPr="005418DD">
              <w:rPr>
                <w:rStyle w:val="Hyperlink"/>
                <w:rFonts w:ascii="Times New Roman" w:hAnsi="Times New Roman" w:cs="Times New Roman"/>
                <w:b/>
                <w:noProof/>
                <w:sz w:val="24"/>
                <w:szCs w:val="24"/>
                <w:lang w:val="fr-FR"/>
              </w:rPr>
              <w:t>Acteurs du système</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_Toc200005393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12</w:t>
            </w:r>
            <w:r w:rsidRPr="005418DD">
              <w:rPr>
                <w:b/>
                <w:noProof/>
                <w:webHidden/>
                <w:sz w:val="24"/>
                <w:szCs w:val="24"/>
              </w:rPr>
              <w:fldChar w:fldCharType="end"/>
            </w:r>
          </w:hyperlink>
        </w:p>
        <w:p w14:paraId="367E32C4" w14:textId="77777777" w:rsidR="005418DD" w:rsidRPr="005418DD" w:rsidRDefault="005418DD">
          <w:pPr>
            <w:pStyle w:val="TOC1"/>
            <w:tabs>
              <w:tab w:val="left" w:pos="440"/>
              <w:tab w:val="right" w:leader="dot" w:pos="10214"/>
            </w:tabs>
            <w:rPr>
              <w:b/>
              <w:noProof/>
              <w:sz w:val="24"/>
              <w:szCs w:val="24"/>
            </w:rPr>
          </w:pPr>
          <w:hyperlink w:anchor="_Toc200005394" w:history="1">
            <w:r w:rsidRPr="005418DD">
              <w:rPr>
                <w:rStyle w:val="Hyperlink"/>
                <w:rFonts w:ascii="Times New Roman" w:hAnsi="Times New Roman" w:cs="Times New Roman"/>
                <w:b/>
                <w:noProof/>
                <w:sz w:val="24"/>
                <w:szCs w:val="24"/>
                <w:lang w:val="fr-FR"/>
              </w:rPr>
              <w:t>9.</w:t>
            </w:r>
            <w:r w:rsidRPr="005418DD">
              <w:rPr>
                <w:b/>
                <w:noProof/>
                <w:sz w:val="24"/>
                <w:szCs w:val="24"/>
              </w:rPr>
              <w:tab/>
            </w:r>
            <w:r w:rsidRPr="005418DD">
              <w:rPr>
                <w:rStyle w:val="Hyperlink"/>
                <w:rFonts w:ascii="Times New Roman" w:hAnsi="Times New Roman" w:cs="Times New Roman"/>
                <w:b/>
                <w:noProof/>
                <w:sz w:val="24"/>
                <w:szCs w:val="24"/>
                <w:lang w:val="fr-FR"/>
              </w:rPr>
              <w:t>Contraintes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_Toc200005394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226E5748" w14:textId="77777777" w:rsidR="005418DD" w:rsidRPr="005418DD" w:rsidRDefault="005418DD">
          <w:pPr>
            <w:pStyle w:val="TOC2"/>
            <w:tabs>
              <w:tab w:val="left" w:pos="880"/>
              <w:tab w:val="right" w:leader="dot" w:pos="10214"/>
            </w:tabs>
            <w:rPr>
              <w:b/>
              <w:noProof/>
              <w:sz w:val="24"/>
              <w:szCs w:val="24"/>
            </w:rPr>
          </w:pPr>
          <w:hyperlink w:anchor="_Toc200005395" w:history="1">
            <w:r w:rsidRPr="005418DD">
              <w:rPr>
                <w:rStyle w:val="Hyperlink"/>
                <w:rFonts w:ascii="Times New Roman" w:hAnsi="Times New Roman" w:cs="Times New Roman"/>
                <w:b/>
                <w:noProof/>
                <w:sz w:val="24"/>
                <w:szCs w:val="24"/>
                <w:lang w:val="fr-FR"/>
              </w:rPr>
              <w:t>9.1.</w:t>
            </w:r>
            <w:r w:rsidRPr="005418DD">
              <w:rPr>
                <w:b/>
                <w:noProof/>
                <w:sz w:val="24"/>
                <w:szCs w:val="24"/>
              </w:rPr>
              <w:tab/>
            </w:r>
            <w:r w:rsidRPr="005418DD">
              <w:rPr>
                <w:rStyle w:val="Hyperlink"/>
                <w:rFonts w:ascii="Times New Roman" w:hAnsi="Times New Roman" w:cs="Times New Roman"/>
                <w:b/>
                <w:noProof/>
                <w:sz w:val="24"/>
                <w:szCs w:val="24"/>
                <w:lang w:val="fr-FR"/>
              </w:rPr>
              <w:t>Contraintes techniques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_Toc200005395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7E1722F8" w14:textId="77777777" w:rsidR="005418DD" w:rsidRPr="005418DD" w:rsidRDefault="005418DD">
          <w:pPr>
            <w:pStyle w:val="TOC2"/>
            <w:tabs>
              <w:tab w:val="left" w:pos="880"/>
              <w:tab w:val="right" w:leader="dot" w:pos="10214"/>
            </w:tabs>
            <w:rPr>
              <w:b/>
              <w:noProof/>
              <w:sz w:val="24"/>
              <w:szCs w:val="24"/>
            </w:rPr>
          </w:pPr>
          <w:hyperlink w:anchor="_Toc200005396" w:history="1">
            <w:r w:rsidRPr="005418DD">
              <w:rPr>
                <w:rStyle w:val="Hyperlink"/>
                <w:rFonts w:ascii="Times New Roman" w:hAnsi="Times New Roman" w:cs="Times New Roman"/>
                <w:b/>
                <w:noProof/>
                <w:sz w:val="24"/>
                <w:szCs w:val="24"/>
                <w:lang w:val="fr-FR"/>
              </w:rPr>
              <w:t>9.2.</w:t>
            </w:r>
            <w:r w:rsidRPr="005418DD">
              <w:rPr>
                <w:b/>
                <w:noProof/>
                <w:sz w:val="24"/>
                <w:szCs w:val="24"/>
              </w:rPr>
              <w:tab/>
            </w:r>
            <w:r w:rsidRPr="005418DD">
              <w:rPr>
                <w:rStyle w:val="Hyperlink"/>
                <w:rFonts w:ascii="Times New Roman" w:hAnsi="Times New Roman" w:cs="Times New Roman"/>
                <w:b/>
                <w:noProof/>
                <w:sz w:val="24"/>
                <w:szCs w:val="24"/>
                <w:lang w:val="fr-FR"/>
              </w:rPr>
              <w:t>Contraintes de modélisation</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_Toc200005396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58A57EAD" w14:textId="77777777" w:rsidR="005418DD" w:rsidRPr="005418DD" w:rsidRDefault="005418DD">
          <w:pPr>
            <w:pStyle w:val="TOC2"/>
            <w:tabs>
              <w:tab w:val="left" w:pos="880"/>
              <w:tab w:val="right" w:leader="dot" w:pos="10214"/>
            </w:tabs>
            <w:rPr>
              <w:b/>
              <w:noProof/>
              <w:sz w:val="24"/>
              <w:szCs w:val="24"/>
            </w:rPr>
          </w:pPr>
          <w:hyperlink w:anchor="_Toc200005397" w:history="1">
            <w:r w:rsidRPr="005418DD">
              <w:rPr>
                <w:rStyle w:val="Hyperlink"/>
                <w:rFonts w:ascii="Times New Roman" w:hAnsi="Times New Roman" w:cs="Times New Roman"/>
                <w:b/>
                <w:noProof/>
                <w:sz w:val="24"/>
                <w:szCs w:val="24"/>
                <w:lang w:val="fr-FR"/>
              </w:rPr>
              <w:t>9.3.</w:t>
            </w:r>
            <w:r w:rsidRPr="005418DD">
              <w:rPr>
                <w:b/>
                <w:noProof/>
                <w:sz w:val="24"/>
                <w:szCs w:val="24"/>
              </w:rPr>
              <w:tab/>
            </w:r>
            <w:r w:rsidRPr="005418DD">
              <w:rPr>
                <w:rStyle w:val="Hyperlink"/>
                <w:rFonts w:ascii="Times New Roman" w:hAnsi="Times New Roman" w:cs="Times New Roman"/>
                <w:b/>
                <w:noProof/>
                <w:sz w:val="24"/>
                <w:szCs w:val="24"/>
                <w:lang w:val="fr-FR"/>
              </w:rPr>
              <w:t>Contraintes organisationnelles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_Toc200005397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5FF992FB" w14:textId="77777777" w:rsidR="005418DD" w:rsidRPr="005418DD" w:rsidRDefault="005418DD">
          <w:pPr>
            <w:pStyle w:val="TOC2"/>
            <w:tabs>
              <w:tab w:val="left" w:pos="880"/>
              <w:tab w:val="right" w:leader="dot" w:pos="10214"/>
            </w:tabs>
            <w:rPr>
              <w:b/>
              <w:noProof/>
              <w:sz w:val="24"/>
              <w:szCs w:val="24"/>
            </w:rPr>
          </w:pPr>
          <w:hyperlink w:anchor="_Toc200005398" w:history="1">
            <w:r w:rsidRPr="005418DD">
              <w:rPr>
                <w:rStyle w:val="Hyperlink"/>
                <w:rFonts w:ascii="Times New Roman" w:hAnsi="Times New Roman" w:cs="Times New Roman"/>
                <w:b/>
                <w:noProof/>
                <w:sz w:val="24"/>
                <w:szCs w:val="24"/>
                <w:lang w:val="fr-FR"/>
              </w:rPr>
              <w:t>9.4.</w:t>
            </w:r>
            <w:r w:rsidRPr="005418DD">
              <w:rPr>
                <w:b/>
                <w:noProof/>
                <w:sz w:val="24"/>
                <w:szCs w:val="24"/>
              </w:rPr>
              <w:tab/>
            </w:r>
            <w:r w:rsidRPr="005418DD">
              <w:rPr>
                <w:rStyle w:val="Hyperlink"/>
                <w:rFonts w:ascii="Times New Roman" w:hAnsi="Times New Roman" w:cs="Times New Roman"/>
                <w:b/>
                <w:noProof/>
                <w:sz w:val="24"/>
                <w:szCs w:val="24"/>
                <w:lang w:val="fr-FR"/>
              </w:rPr>
              <w:t>Contraintes de tests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_Toc200005398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048882C0" w14:textId="77777777" w:rsidR="005418DD" w:rsidRPr="005418DD" w:rsidRDefault="005418DD">
          <w:pPr>
            <w:pStyle w:val="TOC2"/>
            <w:tabs>
              <w:tab w:val="left" w:pos="880"/>
              <w:tab w:val="right" w:leader="dot" w:pos="10214"/>
            </w:tabs>
            <w:rPr>
              <w:b/>
              <w:noProof/>
              <w:sz w:val="24"/>
              <w:szCs w:val="24"/>
            </w:rPr>
          </w:pPr>
          <w:hyperlink w:anchor="_Toc200005399" w:history="1">
            <w:r w:rsidRPr="005418DD">
              <w:rPr>
                <w:rStyle w:val="Hyperlink"/>
                <w:rFonts w:ascii="Times New Roman" w:hAnsi="Times New Roman" w:cs="Times New Roman"/>
                <w:b/>
                <w:noProof/>
                <w:sz w:val="24"/>
                <w:szCs w:val="24"/>
                <w:lang w:val="fr-FR"/>
              </w:rPr>
              <w:t>9.5.</w:t>
            </w:r>
            <w:r w:rsidRPr="005418DD">
              <w:rPr>
                <w:b/>
                <w:noProof/>
                <w:sz w:val="24"/>
                <w:szCs w:val="24"/>
              </w:rPr>
              <w:tab/>
            </w:r>
            <w:r w:rsidRPr="005418DD">
              <w:rPr>
                <w:rStyle w:val="Hyperlink"/>
                <w:rFonts w:ascii="Times New Roman" w:hAnsi="Times New Roman" w:cs="Times New Roman"/>
                <w:b/>
                <w:noProof/>
                <w:sz w:val="24"/>
                <w:szCs w:val="24"/>
                <w:lang w:val="fr-FR"/>
              </w:rPr>
              <w:t>Contraintes documentaires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_Toc200005399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13</w:t>
            </w:r>
            <w:r w:rsidRPr="005418DD">
              <w:rPr>
                <w:b/>
                <w:noProof/>
                <w:webHidden/>
                <w:sz w:val="24"/>
                <w:szCs w:val="24"/>
              </w:rPr>
              <w:fldChar w:fldCharType="end"/>
            </w:r>
          </w:hyperlink>
        </w:p>
        <w:p w14:paraId="040CB1E2" w14:textId="77777777" w:rsidR="005418DD" w:rsidRPr="005418DD" w:rsidRDefault="005418DD">
          <w:pPr>
            <w:pStyle w:val="TOC1"/>
            <w:tabs>
              <w:tab w:val="left" w:pos="660"/>
              <w:tab w:val="right" w:leader="dot" w:pos="10214"/>
            </w:tabs>
            <w:rPr>
              <w:b/>
              <w:noProof/>
              <w:sz w:val="24"/>
              <w:szCs w:val="24"/>
            </w:rPr>
          </w:pPr>
          <w:hyperlink w:anchor="_Toc200005400" w:history="1">
            <w:r w:rsidRPr="005418DD">
              <w:rPr>
                <w:rStyle w:val="Hyperlink"/>
                <w:rFonts w:ascii="Times New Roman" w:hAnsi="Times New Roman" w:cs="Times New Roman"/>
                <w:b/>
                <w:noProof/>
                <w:sz w:val="24"/>
                <w:szCs w:val="24"/>
                <w:lang w:val="fr-FR"/>
              </w:rPr>
              <w:t>10.</w:t>
            </w:r>
            <w:r w:rsidRPr="005418DD">
              <w:rPr>
                <w:b/>
                <w:noProof/>
                <w:sz w:val="24"/>
                <w:szCs w:val="24"/>
              </w:rPr>
              <w:tab/>
            </w:r>
            <w:r w:rsidRPr="005418DD">
              <w:rPr>
                <w:rStyle w:val="Hyperlink"/>
                <w:rFonts w:ascii="Times New Roman" w:hAnsi="Times New Roman" w:cs="Times New Roman"/>
                <w:b/>
                <w:noProof/>
                <w:sz w:val="24"/>
                <w:szCs w:val="24"/>
                <w:lang w:val="fr-FR" w:bidi="en-US"/>
              </w:rPr>
              <w:t>Les Hypothèses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_Toc200005400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14</w:t>
            </w:r>
            <w:r w:rsidRPr="005418DD">
              <w:rPr>
                <w:b/>
                <w:noProof/>
                <w:webHidden/>
                <w:sz w:val="24"/>
                <w:szCs w:val="24"/>
              </w:rPr>
              <w:fldChar w:fldCharType="end"/>
            </w:r>
          </w:hyperlink>
        </w:p>
        <w:p w14:paraId="7610CC11" w14:textId="77777777" w:rsidR="005418DD" w:rsidRPr="005418DD" w:rsidRDefault="005418DD">
          <w:pPr>
            <w:pStyle w:val="TOC1"/>
            <w:tabs>
              <w:tab w:val="left" w:pos="660"/>
              <w:tab w:val="right" w:leader="dot" w:pos="10214"/>
            </w:tabs>
            <w:rPr>
              <w:b/>
              <w:noProof/>
              <w:sz w:val="24"/>
              <w:szCs w:val="24"/>
            </w:rPr>
          </w:pPr>
          <w:hyperlink w:anchor="_Toc200005401" w:history="1">
            <w:r w:rsidRPr="005418DD">
              <w:rPr>
                <w:rStyle w:val="Hyperlink"/>
                <w:rFonts w:ascii="Times New Roman" w:hAnsi="Times New Roman" w:cs="Times New Roman"/>
                <w:b/>
                <w:noProof/>
                <w:sz w:val="24"/>
                <w:szCs w:val="24"/>
                <w:lang w:val="fr-FR"/>
              </w:rPr>
              <w:t>11.</w:t>
            </w:r>
            <w:r w:rsidRPr="005418DD">
              <w:rPr>
                <w:b/>
                <w:noProof/>
                <w:sz w:val="24"/>
                <w:szCs w:val="24"/>
              </w:rPr>
              <w:tab/>
            </w:r>
            <w:r w:rsidRPr="005418DD">
              <w:rPr>
                <w:rStyle w:val="Hyperlink"/>
                <w:rFonts w:ascii="Times New Roman" w:hAnsi="Times New Roman" w:cs="Times New Roman"/>
                <w:b/>
                <w:noProof/>
                <w:sz w:val="24"/>
                <w:szCs w:val="24"/>
                <w:lang w:val="fr-FR"/>
              </w:rPr>
              <w:t>Planning Prévisionnel</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_Toc200005401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14</w:t>
            </w:r>
            <w:r w:rsidRPr="005418DD">
              <w:rPr>
                <w:b/>
                <w:noProof/>
                <w:webHidden/>
                <w:sz w:val="24"/>
                <w:szCs w:val="24"/>
              </w:rPr>
              <w:fldChar w:fldCharType="end"/>
            </w:r>
          </w:hyperlink>
        </w:p>
        <w:p w14:paraId="7D71A561" w14:textId="77777777" w:rsidR="005418DD" w:rsidRPr="005418DD" w:rsidRDefault="005418DD">
          <w:pPr>
            <w:pStyle w:val="TOC1"/>
            <w:tabs>
              <w:tab w:val="left" w:pos="660"/>
              <w:tab w:val="right" w:leader="dot" w:pos="10214"/>
            </w:tabs>
            <w:rPr>
              <w:b/>
              <w:noProof/>
              <w:sz w:val="24"/>
              <w:szCs w:val="24"/>
            </w:rPr>
          </w:pPr>
          <w:hyperlink w:anchor="_Toc200005402" w:history="1">
            <w:r w:rsidRPr="005418DD">
              <w:rPr>
                <w:rStyle w:val="Hyperlink"/>
                <w:rFonts w:ascii="Times New Roman" w:hAnsi="Times New Roman" w:cs="Times New Roman"/>
                <w:b/>
                <w:noProof/>
                <w:sz w:val="24"/>
                <w:szCs w:val="24"/>
                <w:lang w:val="fr-FR"/>
              </w:rPr>
              <w:t>12.</w:t>
            </w:r>
            <w:r w:rsidRPr="005418DD">
              <w:rPr>
                <w:b/>
                <w:noProof/>
                <w:sz w:val="24"/>
                <w:szCs w:val="24"/>
              </w:rPr>
              <w:tab/>
            </w:r>
            <w:r w:rsidRPr="005418DD">
              <w:rPr>
                <w:rStyle w:val="Hyperlink"/>
                <w:rFonts w:ascii="Times New Roman" w:hAnsi="Times New Roman" w:cs="Times New Roman"/>
                <w:b/>
                <w:noProof/>
                <w:sz w:val="24"/>
                <w:szCs w:val="24"/>
                <w:lang w:val="fr-FR"/>
              </w:rPr>
              <w:t>Conclusion et Perspectives</w:t>
            </w:r>
            <w:r w:rsidRPr="005418DD">
              <w:rPr>
                <w:b/>
                <w:noProof/>
                <w:webHidden/>
                <w:sz w:val="24"/>
                <w:szCs w:val="24"/>
              </w:rPr>
              <w:tab/>
            </w:r>
            <w:r w:rsidRPr="005418DD">
              <w:rPr>
                <w:b/>
                <w:noProof/>
                <w:webHidden/>
                <w:sz w:val="24"/>
                <w:szCs w:val="24"/>
              </w:rPr>
              <w:fldChar w:fldCharType="begin"/>
            </w:r>
            <w:r w:rsidRPr="005418DD">
              <w:rPr>
                <w:b/>
                <w:noProof/>
                <w:webHidden/>
                <w:sz w:val="24"/>
                <w:szCs w:val="24"/>
              </w:rPr>
              <w:instrText xml:space="preserve"> PAGEREF _Toc200005402 \h </w:instrText>
            </w:r>
            <w:r w:rsidRPr="005418DD">
              <w:rPr>
                <w:b/>
                <w:noProof/>
                <w:webHidden/>
                <w:sz w:val="24"/>
                <w:szCs w:val="24"/>
              </w:rPr>
            </w:r>
            <w:r w:rsidRPr="005418DD">
              <w:rPr>
                <w:b/>
                <w:noProof/>
                <w:webHidden/>
                <w:sz w:val="24"/>
                <w:szCs w:val="24"/>
              </w:rPr>
              <w:fldChar w:fldCharType="separate"/>
            </w:r>
            <w:r w:rsidR="0055650C">
              <w:rPr>
                <w:b/>
                <w:noProof/>
                <w:webHidden/>
                <w:sz w:val="24"/>
                <w:szCs w:val="24"/>
              </w:rPr>
              <w:t>15</w:t>
            </w:r>
            <w:r w:rsidRPr="005418DD">
              <w:rPr>
                <w:b/>
                <w:noProof/>
                <w:webHidden/>
                <w:sz w:val="24"/>
                <w:szCs w:val="24"/>
              </w:rPr>
              <w:fldChar w:fldCharType="end"/>
            </w:r>
          </w:hyperlink>
        </w:p>
        <w:p w14:paraId="4570A859" w14:textId="6CE49BFB" w:rsidR="00791B0B" w:rsidRPr="005418DD" w:rsidRDefault="009E5B23" w:rsidP="00BD37BD">
          <w:pPr>
            <w:spacing w:line="360" w:lineRule="auto"/>
            <w:jc w:val="both"/>
            <w:rPr>
              <w:rFonts w:ascii="Times New Roman" w:hAnsi="Times New Roman" w:cs="Times New Roman"/>
              <w:b/>
              <w:bCs/>
              <w:noProof/>
              <w:sz w:val="24"/>
              <w:szCs w:val="24"/>
            </w:rPr>
          </w:pPr>
          <w:r w:rsidRPr="005418DD">
            <w:rPr>
              <w:rFonts w:ascii="Times New Roman" w:hAnsi="Times New Roman" w:cs="Times New Roman"/>
              <w:b/>
              <w:bCs/>
              <w:noProof/>
              <w:sz w:val="24"/>
              <w:szCs w:val="24"/>
            </w:rPr>
            <w:fldChar w:fldCharType="end"/>
          </w:r>
        </w:p>
      </w:sdtContent>
    </w:sdt>
    <w:p w14:paraId="1D2AD7BC" w14:textId="77777777" w:rsidR="00422734" w:rsidRDefault="00422734" w:rsidP="00422734">
      <w:pPr>
        <w:pStyle w:val="Heading1"/>
        <w:spacing w:line="360" w:lineRule="auto"/>
        <w:ind w:left="720"/>
        <w:jc w:val="both"/>
        <w:rPr>
          <w:rFonts w:ascii="Times New Roman" w:hAnsi="Times New Roman" w:cs="Times New Roman"/>
          <w:lang w:val="fr-FR"/>
        </w:rPr>
      </w:pPr>
    </w:p>
    <w:p w14:paraId="0FA31AC5" w14:textId="77777777" w:rsidR="00422734" w:rsidRDefault="00422734" w:rsidP="00422734">
      <w:pPr>
        <w:rPr>
          <w:lang w:val="fr-FR"/>
        </w:rPr>
      </w:pPr>
    </w:p>
    <w:p w14:paraId="7F46B860" w14:textId="77777777" w:rsidR="00422734" w:rsidRDefault="00422734" w:rsidP="00422734">
      <w:pPr>
        <w:rPr>
          <w:lang w:val="fr-FR"/>
        </w:rPr>
      </w:pPr>
    </w:p>
    <w:p w14:paraId="571C3FA6" w14:textId="77777777" w:rsidR="00422734" w:rsidRDefault="00422734" w:rsidP="00422734">
      <w:pPr>
        <w:rPr>
          <w:lang w:val="fr-FR"/>
        </w:rPr>
      </w:pPr>
    </w:p>
    <w:p w14:paraId="71C2980C" w14:textId="77777777" w:rsidR="00422734" w:rsidRDefault="00422734" w:rsidP="00422734">
      <w:pPr>
        <w:rPr>
          <w:lang w:val="fr-FR"/>
        </w:rPr>
      </w:pPr>
    </w:p>
    <w:p w14:paraId="514FEEE8" w14:textId="77777777" w:rsidR="00422734" w:rsidRDefault="00422734" w:rsidP="00422734">
      <w:pPr>
        <w:rPr>
          <w:lang w:val="fr-FR"/>
        </w:rPr>
      </w:pPr>
    </w:p>
    <w:p w14:paraId="028D1F83" w14:textId="77777777" w:rsidR="00422734" w:rsidRDefault="00422734" w:rsidP="00422734">
      <w:pPr>
        <w:rPr>
          <w:lang w:val="fr-FR"/>
        </w:rPr>
      </w:pPr>
    </w:p>
    <w:p w14:paraId="7AFEA746" w14:textId="77777777" w:rsidR="00422734" w:rsidRDefault="00422734" w:rsidP="00422734">
      <w:pPr>
        <w:rPr>
          <w:lang w:val="fr-FR"/>
        </w:rPr>
      </w:pPr>
    </w:p>
    <w:p w14:paraId="16641B9A" w14:textId="77777777" w:rsidR="00422734" w:rsidRDefault="00422734" w:rsidP="00422734">
      <w:pPr>
        <w:rPr>
          <w:lang w:val="fr-FR"/>
        </w:rPr>
      </w:pPr>
    </w:p>
    <w:p w14:paraId="19838E08" w14:textId="77777777" w:rsidR="00422734" w:rsidRDefault="00422734" w:rsidP="00422734">
      <w:pPr>
        <w:rPr>
          <w:lang w:val="fr-FR"/>
        </w:rPr>
      </w:pPr>
    </w:p>
    <w:p w14:paraId="66EC8D63" w14:textId="77777777" w:rsidR="00422734" w:rsidRDefault="00422734" w:rsidP="00422734">
      <w:pPr>
        <w:rPr>
          <w:lang w:val="fr-FR"/>
        </w:rPr>
      </w:pPr>
    </w:p>
    <w:p w14:paraId="1BF90FEB" w14:textId="77777777" w:rsidR="00422734" w:rsidRDefault="00422734" w:rsidP="00422734">
      <w:pPr>
        <w:rPr>
          <w:lang w:val="fr-FR"/>
        </w:rPr>
      </w:pPr>
    </w:p>
    <w:p w14:paraId="3CE47500" w14:textId="77777777" w:rsidR="00422734" w:rsidRDefault="00422734" w:rsidP="00422734">
      <w:pPr>
        <w:rPr>
          <w:lang w:val="fr-FR"/>
        </w:rPr>
      </w:pPr>
    </w:p>
    <w:p w14:paraId="2369578B" w14:textId="77777777" w:rsidR="00422734" w:rsidRDefault="00422734" w:rsidP="00422734">
      <w:pPr>
        <w:rPr>
          <w:lang w:val="fr-FR"/>
        </w:rPr>
      </w:pPr>
    </w:p>
    <w:p w14:paraId="1B504178" w14:textId="77777777" w:rsidR="00422734" w:rsidRDefault="00422734" w:rsidP="00422734">
      <w:pPr>
        <w:rPr>
          <w:lang w:val="fr-FR"/>
        </w:rPr>
      </w:pPr>
    </w:p>
    <w:p w14:paraId="70EC677E" w14:textId="77777777" w:rsidR="00422734" w:rsidRPr="00422734" w:rsidRDefault="00422734" w:rsidP="00422734">
      <w:pPr>
        <w:rPr>
          <w:lang w:val="fr-FR"/>
        </w:rPr>
      </w:pPr>
    </w:p>
    <w:p w14:paraId="431F3543" w14:textId="30D4C845" w:rsidR="006D4E72" w:rsidRPr="00BD37BD" w:rsidRDefault="007C676E" w:rsidP="00031637">
      <w:pPr>
        <w:pStyle w:val="Heading1"/>
        <w:numPr>
          <w:ilvl w:val="0"/>
          <w:numId w:val="32"/>
        </w:numPr>
        <w:spacing w:line="360" w:lineRule="auto"/>
        <w:jc w:val="both"/>
        <w:rPr>
          <w:rFonts w:ascii="Times New Roman" w:hAnsi="Times New Roman" w:cs="Times New Roman"/>
          <w:lang w:val="fr-FR"/>
        </w:rPr>
      </w:pPr>
      <w:bookmarkStart w:id="4" w:name="_Toc200005375"/>
      <w:r w:rsidRPr="00BD37BD">
        <w:rPr>
          <w:rFonts w:ascii="Times New Roman" w:hAnsi="Times New Roman" w:cs="Times New Roman"/>
          <w:lang w:val="fr-FR"/>
        </w:rPr>
        <w:lastRenderedPageBreak/>
        <w:t>Contexte et Justification</w:t>
      </w:r>
      <w:bookmarkEnd w:id="4"/>
    </w:p>
    <w:p w14:paraId="47B7AAB0" w14:textId="01DC1C95" w:rsidR="00301AEF" w:rsidRPr="00BD37BD" w:rsidRDefault="00301AEF"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Aujourd’hui, de nombreuses entreprises rencontrent des difficultés majeures dans la gestion de leurs recrute</w:t>
      </w:r>
      <w:bookmarkStart w:id="5" w:name="_GoBack"/>
      <w:bookmarkEnd w:id="5"/>
      <w:r w:rsidRPr="00BD37BD">
        <w:rPr>
          <w:rFonts w:ascii="Times New Roman" w:hAnsi="Times New Roman" w:cs="Times New Roman"/>
          <w:sz w:val="24"/>
          <w:szCs w:val="24"/>
          <w:lang w:val="fr-FR"/>
        </w:rPr>
        <w:t>ments. Entre les candidatures envoyées par email, les dossiers papier, et les fichiers non centralisés, le suivi des candidatures devient complexe, long, et source d’erreurs. Ce mode de gestion manuel engendre des pertes de temps, des risques de confusion et complique considérablement le suivi de l’avancement des profils.</w:t>
      </w:r>
    </w:p>
    <w:p w14:paraId="08465697" w14:textId="74413759" w:rsidR="00301AEF" w:rsidRPr="00BD37BD" w:rsidRDefault="00301AEF"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Face à ces enjeux, il est essentiel de mettre en place une solution moderne, ergonomique et sécurisée pour automatiser, centraliser et simplifier l’ensemble du processus de recrutement. Le projet « Portail de Recrutement et Suivi de Candidatures » vise à développer une plateforme web accessible, qui facilitera la publication des offres d’emploi, la réception et la sélection automatique des candidatures, ainsi que la planification et le suivi des entretiens.</w:t>
      </w:r>
    </w:p>
    <w:p w14:paraId="2A3F8929" w14:textId="33DA3F86" w:rsidR="00A4594D" w:rsidRPr="00BD37BD" w:rsidRDefault="00301AEF"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Cette plateforme offrira aux recruteurs un outil centralisé pour gérer et filtrer efficacement les candidatures, tout en apportant aux postulants un espace dédié où ils pourront postuler et suivre en temps réel l’évolution de leur dossier. Ainsi, ce projet permettra de rendre le processus de recrutement plus rapide, clair, organisé et accessible, améliorant significativement la qualité et l’efficacité du recrutement en entreprise.</w:t>
      </w:r>
    </w:p>
    <w:p w14:paraId="2A0A1EDC" w14:textId="1A30E023" w:rsidR="006D4E72" w:rsidRPr="00BD37BD" w:rsidRDefault="00FE0A95" w:rsidP="00031637">
      <w:pPr>
        <w:pStyle w:val="Heading1"/>
        <w:numPr>
          <w:ilvl w:val="0"/>
          <w:numId w:val="32"/>
        </w:numPr>
        <w:spacing w:line="360" w:lineRule="auto"/>
        <w:jc w:val="both"/>
        <w:rPr>
          <w:rFonts w:ascii="Times New Roman" w:hAnsi="Times New Roman" w:cs="Times New Roman"/>
          <w:lang w:val="fr-FR"/>
        </w:rPr>
      </w:pPr>
      <w:bookmarkStart w:id="6" w:name="_Toc198911336"/>
      <w:bookmarkStart w:id="7" w:name="_Toc200005376"/>
      <w:r w:rsidRPr="00BD37BD">
        <w:rPr>
          <w:rFonts w:ascii="Times New Roman" w:hAnsi="Times New Roman" w:cs="Times New Roman"/>
          <w:lang w:val="fr-FR"/>
        </w:rPr>
        <w:t>Objectifs du projet</w:t>
      </w:r>
      <w:bookmarkEnd w:id="6"/>
      <w:bookmarkEnd w:id="7"/>
    </w:p>
    <w:p w14:paraId="21450E5D" w14:textId="03822986" w:rsidR="00296820" w:rsidRPr="00BD37BD" w:rsidRDefault="007C676E" w:rsidP="00031637">
      <w:pPr>
        <w:pStyle w:val="Heading2"/>
        <w:numPr>
          <w:ilvl w:val="1"/>
          <w:numId w:val="32"/>
        </w:numPr>
        <w:spacing w:line="360" w:lineRule="auto"/>
        <w:jc w:val="both"/>
        <w:rPr>
          <w:rFonts w:ascii="Times New Roman" w:hAnsi="Times New Roman" w:cs="Times New Roman"/>
          <w:sz w:val="24"/>
          <w:szCs w:val="24"/>
          <w:lang w:val="fr-FR"/>
        </w:rPr>
      </w:pPr>
      <w:bookmarkStart w:id="8" w:name="_Toc200005377"/>
      <w:r w:rsidRPr="00BD37BD">
        <w:rPr>
          <w:rFonts w:ascii="Times New Roman" w:hAnsi="Times New Roman" w:cs="Times New Roman"/>
          <w:sz w:val="24"/>
          <w:szCs w:val="24"/>
          <w:lang w:val="fr-FR"/>
        </w:rPr>
        <w:t>Objectif général :</w:t>
      </w:r>
      <w:bookmarkEnd w:id="8"/>
    </w:p>
    <w:p w14:paraId="17CEA7AD" w14:textId="77777777" w:rsidR="006D4E72" w:rsidRPr="00BD37BD" w:rsidRDefault="00296820" w:rsidP="00BD37BD">
      <w:pPr>
        <w:pStyle w:val="ListParagraph"/>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Créer un Portail mettant en relation recruteurs et candidats avec gestion</w:t>
      </w:r>
      <w:r w:rsidR="00A4594D" w:rsidRPr="00BD37BD">
        <w:rPr>
          <w:rFonts w:ascii="Times New Roman" w:hAnsi="Times New Roman" w:cs="Times New Roman"/>
          <w:sz w:val="24"/>
          <w:szCs w:val="24"/>
          <w:lang w:val="fr-FR"/>
        </w:rPr>
        <w:t xml:space="preserve"> </w:t>
      </w:r>
      <w:r w:rsidRPr="00BD37BD">
        <w:rPr>
          <w:rFonts w:ascii="Times New Roman" w:hAnsi="Times New Roman" w:cs="Times New Roman"/>
          <w:sz w:val="24"/>
          <w:szCs w:val="24"/>
          <w:lang w:val="fr-FR"/>
        </w:rPr>
        <w:t>complète du processus de candidature.</w:t>
      </w:r>
    </w:p>
    <w:p w14:paraId="011BFD4A" w14:textId="27893996" w:rsidR="006D4E72" w:rsidRPr="00BD37BD" w:rsidRDefault="007C676E" w:rsidP="00031637">
      <w:pPr>
        <w:pStyle w:val="Heading2"/>
        <w:numPr>
          <w:ilvl w:val="1"/>
          <w:numId w:val="32"/>
        </w:numPr>
        <w:spacing w:line="360" w:lineRule="auto"/>
        <w:jc w:val="both"/>
        <w:rPr>
          <w:rFonts w:ascii="Times New Roman" w:hAnsi="Times New Roman" w:cs="Times New Roman"/>
          <w:sz w:val="24"/>
          <w:szCs w:val="24"/>
          <w:lang w:val="fr-FR"/>
        </w:rPr>
      </w:pPr>
      <w:bookmarkStart w:id="9" w:name="_Toc200005378"/>
      <w:r w:rsidRPr="00BD37BD">
        <w:rPr>
          <w:rFonts w:ascii="Times New Roman" w:hAnsi="Times New Roman" w:cs="Times New Roman"/>
          <w:sz w:val="24"/>
          <w:szCs w:val="24"/>
          <w:lang w:val="fr-FR"/>
        </w:rPr>
        <w:t>Objectifs spécifiques :</w:t>
      </w:r>
      <w:bookmarkEnd w:id="9"/>
    </w:p>
    <w:p w14:paraId="7072DC2A" w14:textId="06CEA688" w:rsidR="00296820" w:rsidRPr="00BD37BD" w:rsidRDefault="00296820" w:rsidP="00031637">
      <w:pPr>
        <w:pStyle w:val="ListParagraph"/>
        <w:numPr>
          <w:ilvl w:val="0"/>
          <w:numId w:val="1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Permettre aux candidats de rechercher, consulter et postuler aux offres d’emploi directement depuis la plateforme.</w:t>
      </w:r>
    </w:p>
    <w:p w14:paraId="01752BED" w14:textId="77777777" w:rsidR="00296820" w:rsidRPr="00BD37BD" w:rsidRDefault="00296820" w:rsidP="00031637">
      <w:pPr>
        <w:pStyle w:val="ListParagraph"/>
        <w:numPr>
          <w:ilvl w:val="0"/>
          <w:numId w:val="1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Donner aux recruteurs un espace de gestion simplifié des candidatures et des offres d’emploi.</w:t>
      </w:r>
    </w:p>
    <w:p w14:paraId="0722CF89" w14:textId="77777777" w:rsidR="00296820" w:rsidRPr="00BD37BD" w:rsidRDefault="00296820" w:rsidP="00031637">
      <w:pPr>
        <w:pStyle w:val="ListParagraph"/>
        <w:numPr>
          <w:ilvl w:val="0"/>
          <w:numId w:val="1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Automatiser les notifications (emails de confirmation, de convocation ou de rejet) à chaque étape du processus.</w:t>
      </w:r>
    </w:p>
    <w:p w14:paraId="29C35757" w14:textId="6DFF1C10" w:rsidR="003F4F9C" w:rsidRPr="00BD37BD" w:rsidRDefault="00296820" w:rsidP="00031637">
      <w:pPr>
        <w:pStyle w:val="ListParagraph"/>
        <w:numPr>
          <w:ilvl w:val="0"/>
          <w:numId w:val="1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Faciliter l’organisation des entretiens, la notation des candidats et le classement des profils.</w:t>
      </w:r>
    </w:p>
    <w:p w14:paraId="2EFD98A7" w14:textId="622BC7DD" w:rsidR="00D06ACC" w:rsidRPr="00BD37BD" w:rsidRDefault="007C676E" w:rsidP="00031637">
      <w:pPr>
        <w:pStyle w:val="Heading1"/>
        <w:numPr>
          <w:ilvl w:val="0"/>
          <w:numId w:val="32"/>
        </w:numPr>
        <w:spacing w:line="360" w:lineRule="auto"/>
        <w:jc w:val="both"/>
        <w:rPr>
          <w:rFonts w:ascii="Times New Roman" w:hAnsi="Times New Roman" w:cs="Times New Roman"/>
          <w:lang w:val="fr-FR"/>
        </w:rPr>
      </w:pPr>
      <w:bookmarkStart w:id="10" w:name="_Toc200005379"/>
      <w:r w:rsidRPr="00BD37BD">
        <w:rPr>
          <w:rFonts w:ascii="Times New Roman" w:hAnsi="Times New Roman" w:cs="Times New Roman"/>
          <w:lang w:val="fr-FR"/>
        </w:rPr>
        <w:lastRenderedPageBreak/>
        <w:t>Périmètre du projet</w:t>
      </w:r>
      <w:bookmarkEnd w:id="10"/>
    </w:p>
    <w:p w14:paraId="4B10D902" w14:textId="5D4F8322" w:rsidR="00956423" w:rsidRPr="00BD37BD" w:rsidRDefault="00956423" w:rsidP="00031637">
      <w:pPr>
        <w:pStyle w:val="Heading2"/>
        <w:numPr>
          <w:ilvl w:val="1"/>
          <w:numId w:val="32"/>
        </w:numPr>
        <w:spacing w:line="360" w:lineRule="auto"/>
        <w:jc w:val="both"/>
        <w:rPr>
          <w:rFonts w:ascii="Times New Roman" w:hAnsi="Times New Roman" w:cs="Times New Roman"/>
          <w:sz w:val="24"/>
          <w:szCs w:val="24"/>
          <w:lang w:val="fr-FR"/>
        </w:rPr>
      </w:pPr>
      <w:bookmarkStart w:id="11" w:name="_Toc200005380"/>
      <w:r w:rsidRPr="00BD37BD">
        <w:rPr>
          <w:rFonts w:ascii="Times New Roman" w:hAnsi="Times New Roman" w:cs="Times New Roman"/>
          <w:sz w:val="24"/>
          <w:szCs w:val="24"/>
          <w:lang w:val="fr-FR"/>
        </w:rPr>
        <w:t>Périmètre fonctionnel</w:t>
      </w:r>
      <w:bookmarkEnd w:id="11"/>
    </w:p>
    <w:p w14:paraId="168F6003" w14:textId="4E6689B7" w:rsidR="00956423" w:rsidRPr="00BD37BD" w:rsidRDefault="006D4E72" w:rsidP="00BD37BD">
      <w:pPr>
        <w:spacing w:after="0" w:line="360" w:lineRule="auto"/>
        <w:ind w:firstLine="360"/>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      </w:t>
      </w:r>
      <w:r w:rsidR="00956423" w:rsidRPr="00BD37BD">
        <w:rPr>
          <w:rFonts w:ascii="Times New Roman" w:hAnsi="Times New Roman" w:cs="Times New Roman"/>
          <w:sz w:val="24"/>
          <w:szCs w:val="24"/>
          <w:lang w:val="fr-FR"/>
        </w:rPr>
        <w:t>Le projet inclura les fonctionnalités suivantes :</w:t>
      </w:r>
    </w:p>
    <w:p w14:paraId="15630478" w14:textId="6E7C7C94" w:rsidR="00956423"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EF001</w:t>
      </w:r>
      <w:r w:rsidR="00A4594D" w:rsidRPr="00BD37BD">
        <w:rPr>
          <w:rFonts w:ascii="Times New Roman" w:hAnsi="Times New Roman" w:cs="Times New Roman"/>
          <w:b/>
          <w:bCs/>
          <w:sz w:val="24"/>
          <w:szCs w:val="24"/>
          <w:lang w:val="fr-FR"/>
        </w:rPr>
        <w:t xml:space="preserve"> </w:t>
      </w:r>
      <w:r w:rsidRPr="00BD37BD">
        <w:rPr>
          <w:rFonts w:ascii="Times New Roman" w:hAnsi="Times New Roman" w:cs="Times New Roman"/>
          <w:b/>
          <w:bCs/>
          <w:sz w:val="24"/>
          <w:szCs w:val="24"/>
          <w:lang w:val="fr-FR"/>
        </w:rPr>
        <w:t xml:space="preserve"> –</w:t>
      </w:r>
      <w:r w:rsidR="00A4594D" w:rsidRPr="00BD37BD">
        <w:rPr>
          <w:rFonts w:ascii="Times New Roman" w:hAnsi="Times New Roman" w:cs="Times New Roman"/>
          <w:b/>
          <w:bCs/>
          <w:sz w:val="24"/>
          <w:szCs w:val="24"/>
          <w:lang w:val="fr-FR"/>
        </w:rPr>
        <w:t xml:space="preserve"> </w:t>
      </w:r>
      <w:r w:rsidRPr="00BD37BD">
        <w:rPr>
          <w:rFonts w:ascii="Times New Roman" w:hAnsi="Times New Roman" w:cs="Times New Roman"/>
          <w:b/>
          <w:bCs/>
          <w:sz w:val="24"/>
          <w:szCs w:val="24"/>
          <w:lang w:val="fr-FR"/>
        </w:rPr>
        <w:t xml:space="preserve"> Création de comptes</w:t>
      </w:r>
      <w:r w:rsidR="00FB1B50" w:rsidRPr="00BD37BD">
        <w:rPr>
          <w:rFonts w:ascii="Times New Roman" w:hAnsi="Times New Roman" w:cs="Times New Roman"/>
          <w:b/>
          <w:bCs/>
          <w:sz w:val="24"/>
          <w:szCs w:val="24"/>
          <w:lang w:val="fr-FR"/>
        </w:rPr>
        <w:t> :</w:t>
      </w:r>
      <w:r w:rsidR="00FB1B50" w:rsidRPr="00BD37BD">
        <w:rPr>
          <w:rFonts w:ascii="Times New Roman" w:hAnsi="Times New Roman" w:cs="Times New Roman"/>
          <w:sz w:val="24"/>
          <w:szCs w:val="24"/>
          <w:lang w:val="fr-FR"/>
        </w:rPr>
        <w:t xml:space="preserve"> </w:t>
      </w:r>
      <w:r w:rsidRPr="00BD37BD">
        <w:rPr>
          <w:rFonts w:ascii="Times New Roman" w:hAnsi="Times New Roman" w:cs="Times New Roman"/>
          <w:sz w:val="24"/>
          <w:szCs w:val="24"/>
          <w:lang w:val="fr-FR"/>
        </w:rPr>
        <w:t>Permet aux recruteurs et aux candidats de créer un compte personnel pour accéder à la plateforme.</w:t>
      </w:r>
    </w:p>
    <w:p w14:paraId="12AF3DF9" w14:textId="69515D69" w:rsidR="00956423"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EF002 – Publication d’offres d’emploi</w:t>
      </w:r>
      <w:r w:rsidR="003E4AF9" w:rsidRPr="00BD37BD">
        <w:rPr>
          <w:rFonts w:ascii="Times New Roman" w:hAnsi="Times New Roman" w:cs="Times New Roman"/>
          <w:b/>
          <w:bCs/>
          <w:sz w:val="24"/>
          <w:szCs w:val="24"/>
          <w:lang w:val="fr-FR"/>
        </w:rPr>
        <w:t> </w:t>
      </w:r>
      <w:r w:rsidR="003E4AF9" w:rsidRPr="00BD37BD">
        <w:rPr>
          <w:rFonts w:ascii="Times New Roman" w:hAnsi="Times New Roman" w:cs="Times New Roman"/>
          <w:sz w:val="24"/>
          <w:szCs w:val="24"/>
          <w:lang w:val="fr-FR"/>
        </w:rPr>
        <w:t xml:space="preserve">: </w:t>
      </w:r>
      <w:r w:rsidRPr="00BD37BD">
        <w:rPr>
          <w:rFonts w:ascii="Times New Roman" w:hAnsi="Times New Roman" w:cs="Times New Roman"/>
          <w:sz w:val="24"/>
          <w:szCs w:val="24"/>
          <w:lang w:val="fr-FR"/>
        </w:rPr>
        <w:t>Les recruteurs peuvent publier de nouvelles offres avec titre, description, critères, date limite, etc.</w:t>
      </w:r>
    </w:p>
    <w:p w14:paraId="67E92CC8" w14:textId="75723FD1" w:rsidR="00956423"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EF003 – Consultation et recherche d’offres</w:t>
      </w:r>
      <w:r w:rsidR="003E4AF9" w:rsidRPr="00BD37BD">
        <w:rPr>
          <w:rFonts w:ascii="Times New Roman" w:hAnsi="Times New Roman" w:cs="Times New Roman"/>
          <w:b/>
          <w:bCs/>
          <w:sz w:val="24"/>
          <w:szCs w:val="24"/>
          <w:lang w:val="fr-FR"/>
        </w:rPr>
        <w:t xml:space="preserve"> : </w:t>
      </w:r>
      <w:r w:rsidRPr="00BD37BD">
        <w:rPr>
          <w:rFonts w:ascii="Times New Roman" w:hAnsi="Times New Roman" w:cs="Times New Roman"/>
          <w:sz w:val="24"/>
          <w:szCs w:val="24"/>
          <w:lang w:val="fr-FR"/>
        </w:rPr>
        <w:t>Les candidats peuvent parcourir les offres, les filtrer selon plusieurs critères (localisation, type de poste, domaine, etc.).</w:t>
      </w:r>
    </w:p>
    <w:p w14:paraId="7767DEC0" w14:textId="33D92583" w:rsidR="00956423"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EF004 – Soumission de candidatures</w:t>
      </w:r>
      <w:r w:rsidR="003E4AF9" w:rsidRPr="00BD37BD">
        <w:rPr>
          <w:rFonts w:ascii="Times New Roman" w:hAnsi="Times New Roman" w:cs="Times New Roman"/>
          <w:b/>
          <w:bCs/>
          <w:sz w:val="24"/>
          <w:szCs w:val="24"/>
          <w:lang w:val="fr-FR"/>
        </w:rPr>
        <w:t xml:space="preserve"> : </w:t>
      </w:r>
      <w:r w:rsidRPr="00BD37BD">
        <w:rPr>
          <w:rFonts w:ascii="Times New Roman" w:hAnsi="Times New Roman" w:cs="Times New Roman"/>
          <w:sz w:val="24"/>
          <w:szCs w:val="24"/>
          <w:lang w:val="fr-FR"/>
        </w:rPr>
        <w:t>Un candidat peut postuler en ligne à une offre en remplissant un formulaire et en téléversant un CV.</w:t>
      </w:r>
    </w:p>
    <w:p w14:paraId="66D973BE" w14:textId="476FCADB" w:rsidR="00956423"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EF005 – Suivi des candidatures</w:t>
      </w:r>
      <w:r w:rsidR="003E4AF9" w:rsidRPr="00BD37BD">
        <w:rPr>
          <w:rFonts w:ascii="Times New Roman" w:hAnsi="Times New Roman" w:cs="Times New Roman"/>
          <w:b/>
          <w:bCs/>
          <w:sz w:val="24"/>
          <w:szCs w:val="24"/>
          <w:lang w:val="fr-FR"/>
        </w:rPr>
        <w:t xml:space="preserve"> : </w:t>
      </w:r>
      <w:r w:rsidRPr="00BD37BD">
        <w:rPr>
          <w:rFonts w:ascii="Times New Roman" w:hAnsi="Times New Roman" w:cs="Times New Roman"/>
          <w:sz w:val="24"/>
          <w:szCs w:val="24"/>
          <w:lang w:val="fr-FR"/>
        </w:rPr>
        <w:t>Le candidat peut consulter le statut de sa candidature (en attente, acceptée, refusée) à tout moment.</w:t>
      </w:r>
    </w:p>
    <w:p w14:paraId="51DF3601" w14:textId="0B5C09E1" w:rsidR="00A4594D" w:rsidRPr="00BD37BD" w:rsidRDefault="00956423" w:rsidP="00031637">
      <w:pPr>
        <w:numPr>
          <w:ilvl w:val="0"/>
          <w:numId w:val="22"/>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EF006 – Gestion des candidatures</w:t>
      </w:r>
      <w:r w:rsidR="003E4AF9" w:rsidRPr="00BD37BD">
        <w:rPr>
          <w:rFonts w:ascii="Times New Roman" w:hAnsi="Times New Roman" w:cs="Times New Roman"/>
          <w:b/>
          <w:bCs/>
          <w:sz w:val="24"/>
          <w:szCs w:val="24"/>
          <w:lang w:val="fr-FR"/>
        </w:rPr>
        <w:t xml:space="preserve"> : </w:t>
      </w:r>
      <w:r w:rsidRPr="00BD37BD">
        <w:rPr>
          <w:rFonts w:ascii="Times New Roman" w:hAnsi="Times New Roman" w:cs="Times New Roman"/>
          <w:sz w:val="24"/>
          <w:szCs w:val="24"/>
          <w:lang w:val="fr-FR"/>
        </w:rPr>
        <w:t>Les recruteurs peuvent trier, annoter, classer les candidatures reçues et envoyer des notifications aux candidats.</w:t>
      </w:r>
      <w:r w:rsidR="00C57433" w:rsidRPr="00BD37BD">
        <w:rPr>
          <w:rFonts w:ascii="Times New Roman" w:hAnsi="Times New Roman" w:cs="Times New Roman"/>
          <w:sz w:val="24"/>
          <w:szCs w:val="24"/>
          <w:lang w:val="fr-FR"/>
        </w:rPr>
        <w:t xml:space="preserve"> </w:t>
      </w:r>
    </w:p>
    <w:p w14:paraId="52D34387" w14:textId="7025406D" w:rsidR="009E5B23" w:rsidRPr="00BD37BD" w:rsidRDefault="009E5B23" w:rsidP="00031637">
      <w:pPr>
        <w:pStyle w:val="Heading2"/>
        <w:numPr>
          <w:ilvl w:val="1"/>
          <w:numId w:val="32"/>
        </w:numPr>
        <w:spacing w:line="360" w:lineRule="auto"/>
        <w:jc w:val="both"/>
        <w:rPr>
          <w:rFonts w:ascii="Times New Roman" w:hAnsi="Times New Roman" w:cs="Times New Roman"/>
          <w:sz w:val="24"/>
          <w:szCs w:val="24"/>
          <w:lang w:val="fr-FR"/>
        </w:rPr>
      </w:pPr>
      <w:bookmarkStart w:id="12" w:name="_Toc200005381"/>
      <w:r w:rsidRPr="00BD37BD">
        <w:rPr>
          <w:rFonts w:ascii="Times New Roman" w:hAnsi="Times New Roman" w:cs="Times New Roman"/>
          <w:sz w:val="24"/>
          <w:szCs w:val="24"/>
          <w:lang w:val="fr-FR"/>
        </w:rPr>
        <w:t>Périmètre non fonctionnel</w:t>
      </w:r>
      <w:bookmarkEnd w:id="12"/>
    </w:p>
    <w:p w14:paraId="6C2B503C" w14:textId="602586D0" w:rsidR="00956423" w:rsidRPr="00BD37BD" w:rsidRDefault="00C57433"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            </w:t>
      </w:r>
      <w:r w:rsidR="00956423" w:rsidRPr="00BD37BD">
        <w:rPr>
          <w:rFonts w:ascii="Times New Roman" w:hAnsi="Times New Roman" w:cs="Times New Roman"/>
          <w:sz w:val="24"/>
          <w:szCs w:val="24"/>
          <w:lang w:val="fr-FR"/>
        </w:rPr>
        <w:t>Les exigences non fonctionnelles suivantes seront également prises en compte :</w:t>
      </w:r>
    </w:p>
    <w:p w14:paraId="54B1ECA8" w14:textId="3815CF77" w:rsidR="00956423" w:rsidRPr="00BD37BD" w:rsidRDefault="00956423" w:rsidP="00031637">
      <w:pPr>
        <w:numPr>
          <w:ilvl w:val="0"/>
          <w:numId w:val="33"/>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ENF001 – Interface responsive et intuitive</w:t>
      </w:r>
      <w:r w:rsidR="00C57433"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L’application doit s’adapter aux écrans mobiles, tablettes et ordinateurs avec une navigation fluide.</w:t>
      </w:r>
    </w:p>
    <w:p w14:paraId="48D0C15F" w14:textId="4DE60575" w:rsidR="00956423" w:rsidRPr="00BD37BD" w:rsidRDefault="00956423" w:rsidP="00031637">
      <w:pPr>
        <w:numPr>
          <w:ilvl w:val="0"/>
          <w:numId w:val="33"/>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ENF002 – Sécurité des données</w:t>
      </w:r>
      <w:r w:rsidR="00C57433"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Les données personnelles doivent être protégées via une authentification sécurisée, avec chiffrement et accès restreint.</w:t>
      </w:r>
    </w:p>
    <w:p w14:paraId="0B973946" w14:textId="0DA275AA" w:rsidR="00956423" w:rsidRPr="00BD37BD" w:rsidRDefault="00956423" w:rsidP="00031637">
      <w:pPr>
        <w:numPr>
          <w:ilvl w:val="0"/>
          <w:numId w:val="33"/>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ENF003 – Sauvegarde régulière</w:t>
      </w:r>
      <w:r w:rsidR="00C57433"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La base de données devra être sauvegardée quotidiennement pour prévenir toute perte d’information.</w:t>
      </w:r>
    </w:p>
    <w:p w14:paraId="437CEB27" w14:textId="12A99602" w:rsidR="00956423" w:rsidRPr="00BD37BD" w:rsidRDefault="00956423" w:rsidP="00031637">
      <w:pPr>
        <w:numPr>
          <w:ilvl w:val="0"/>
          <w:numId w:val="33"/>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ENF004 – Haute disponibilité</w:t>
      </w:r>
      <w:r w:rsidR="00C57433"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Le système doit rester accessible 24h/24, 7j/7, sauf cas de maintenance planifiée.</w:t>
      </w:r>
    </w:p>
    <w:p w14:paraId="2A55FDE7" w14:textId="14CC6C86" w:rsidR="00956423" w:rsidRPr="00BD37BD" w:rsidRDefault="00956423" w:rsidP="00031637">
      <w:pPr>
        <w:numPr>
          <w:ilvl w:val="0"/>
          <w:numId w:val="33"/>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ENF005 – Performance optimisée</w:t>
      </w:r>
      <w:r w:rsidR="00C57433"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Le temps de réponse doit rester inférieur à 1 seconde même en cas de trafic élevé.</w:t>
      </w:r>
    </w:p>
    <w:p w14:paraId="7920879C" w14:textId="77777777" w:rsidR="00253254" w:rsidRPr="00BD37BD" w:rsidRDefault="00253254" w:rsidP="00BD37BD">
      <w:pPr>
        <w:spacing w:after="0" w:line="360" w:lineRule="auto"/>
        <w:ind w:left="1080"/>
        <w:jc w:val="both"/>
        <w:rPr>
          <w:rFonts w:ascii="Times New Roman" w:hAnsi="Times New Roman" w:cs="Times New Roman"/>
          <w:sz w:val="24"/>
          <w:szCs w:val="24"/>
          <w:lang w:val="fr-FR"/>
        </w:rPr>
      </w:pPr>
    </w:p>
    <w:p w14:paraId="65701271" w14:textId="77777777" w:rsidR="0024586A" w:rsidRPr="00BD37BD" w:rsidRDefault="0024586A" w:rsidP="00BD37BD">
      <w:pPr>
        <w:spacing w:after="0" w:line="360" w:lineRule="auto"/>
        <w:jc w:val="both"/>
        <w:rPr>
          <w:rFonts w:ascii="Times New Roman" w:hAnsi="Times New Roman" w:cs="Times New Roman"/>
          <w:sz w:val="24"/>
          <w:szCs w:val="24"/>
          <w:lang w:val="fr-FR"/>
        </w:rPr>
      </w:pPr>
    </w:p>
    <w:p w14:paraId="60CC40DE" w14:textId="5E038A53" w:rsidR="009E5B23" w:rsidRPr="00BD37BD" w:rsidRDefault="009E5B23" w:rsidP="00031637">
      <w:pPr>
        <w:pStyle w:val="Heading2"/>
        <w:numPr>
          <w:ilvl w:val="1"/>
          <w:numId w:val="32"/>
        </w:numPr>
        <w:spacing w:line="360" w:lineRule="auto"/>
        <w:jc w:val="both"/>
        <w:rPr>
          <w:rFonts w:ascii="Times New Roman" w:hAnsi="Times New Roman" w:cs="Times New Roman"/>
          <w:sz w:val="24"/>
          <w:szCs w:val="24"/>
          <w:lang w:val="fr-FR"/>
        </w:rPr>
      </w:pPr>
      <w:bookmarkStart w:id="13" w:name="_Toc200005382"/>
      <w:r w:rsidRPr="00BD37BD">
        <w:rPr>
          <w:rFonts w:ascii="Times New Roman" w:hAnsi="Times New Roman" w:cs="Times New Roman"/>
          <w:sz w:val="24"/>
          <w:szCs w:val="24"/>
          <w:lang w:val="fr-FR"/>
        </w:rPr>
        <w:lastRenderedPageBreak/>
        <w:t>Hors Périmètre</w:t>
      </w:r>
      <w:bookmarkEnd w:id="13"/>
    </w:p>
    <w:p w14:paraId="79E03237" w14:textId="48DE8744" w:rsidR="00956423" w:rsidRPr="00BD37BD" w:rsidRDefault="00253254"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            </w:t>
      </w:r>
      <w:r w:rsidR="00956423" w:rsidRPr="00BD37BD">
        <w:rPr>
          <w:rFonts w:ascii="Times New Roman" w:hAnsi="Times New Roman" w:cs="Times New Roman"/>
          <w:sz w:val="24"/>
          <w:szCs w:val="24"/>
          <w:lang w:val="fr-FR"/>
        </w:rPr>
        <w:t xml:space="preserve">Les éléments suivants </w:t>
      </w:r>
      <w:r w:rsidR="00956423" w:rsidRPr="00BD37BD">
        <w:rPr>
          <w:rFonts w:ascii="Times New Roman" w:hAnsi="Times New Roman" w:cs="Times New Roman"/>
          <w:bCs/>
          <w:sz w:val="24"/>
          <w:szCs w:val="24"/>
          <w:lang w:val="fr-FR"/>
        </w:rPr>
        <w:t>ne seront pas inclus</w:t>
      </w:r>
      <w:r w:rsidR="00956423" w:rsidRPr="00BD37BD">
        <w:rPr>
          <w:rFonts w:ascii="Times New Roman" w:hAnsi="Times New Roman" w:cs="Times New Roman"/>
          <w:sz w:val="24"/>
          <w:szCs w:val="24"/>
          <w:lang w:val="fr-FR"/>
        </w:rPr>
        <w:t xml:space="preserve"> dans la version actuelle du projet mais peuvent être envisagés pour une évolution future :</w:t>
      </w:r>
    </w:p>
    <w:p w14:paraId="28F352AE" w14:textId="32CAC232" w:rsidR="00956423" w:rsidRPr="00BD37BD" w:rsidRDefault="00956423" w:rsidP="00031637">
      <w:pPr>
        <w:numPr>
          <w:ilvl w:val="0"/>
          <w:numId w:val="3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EF201 – Visioconférence pour les entretiens</w:t>
      </w:r>
      <w:r w:rsidR="00253254"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Le système ne permet pas encore la tenue d'entretiens vidéo directement sur la plateforme.</w:t>
      </w:r>
    </w:p>
    <w:p w14:paraId="19B7A9DE" w14:textId="50223B79" w:rsidR="00956423" w:rsidRPr="00BD37BD" w:rsidRDefault="00956423" w:rsidP="00031637">
      <w:pPr>
        <w:numPr>
          <w:ilvl w:val="0"/>
          <w:numId w:val="3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EF202 – Analyse automatique de CV par intelligence artificielle</w:t>
      </w:r>
      <w:r w:rsidR="00253254"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Aucun système de notation intelligente ou d’analyse automatique des CV ne sera implémenté.</w:t>
      </w:r>
    </w:p>
    <w:p w14:paraId="32C0F065" w14:textId="340DF9F0" w:rsidR="003F4F9C" w:rsidRDefault="00956423" w:rsidP="00031637">
      <w:pPr>
        <w:numPr>
          <w:ilvl w:val="0"/>
          <w:numId w:val="3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EF203 – Application mobile native</w:t>
      </w:r>
      <w:r w:rsidR="00253254"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Une version mobile dédiée (</w:t>
      </w:r>
      <w:proofErr w:type="spellStart"/>
      <w:r w:rsidRPr="00BD37BD">
        <w:rPr>
          <w:rFonts w:ascii="Times New Roman" w:hAnsi="Times New Roman" w:cs="Times New Roman"/>
          <w:sz w:val="24"/>
          <w:szCs w:val="24"/>
          <w:lang w:val="fr-FR"/>
        </w:rPr>
        <w:t>Android</w:t>
      </w:r>
      <w:proofErr w:type="spellEnd"/>
      <w:r w:rsidRPr="00BD37BD">
        <w:rPr>
          <w:rFonts w:ascii="Times New Roman" w:hAnsi="Times New Roman" w:cs="Times New Roman"/>
          <w:sz w:val="24"/>
          <w:szCs w:val="24"/>
          <w:lang w:val="fr-FR"/>
        </w:rPr>
        <w:t>/</w:t>
      </w:r>
      <w:r w:rsidR="00253254" w:rsidRPr="00BD37BD">
        <w:rPr>
          <w:rFonts w:ascii="Times New Roman" w:hAnsi="Times New Roman" w:cs="Times New Roman"/>
          <w:sz w:val="24"/>
          <w:szCs w:val="24"/>
          <w:lang w:val="fr-FR"/>
        </w:rPr>
        <w:t xml:space="preserve"> </w:t>
      </w:r>
      <w:proofErr w:type="spellStart"/>
      <w:r w:rsidRPr="00BD37BD">
        <w:rPr>
          <w:rFonts w:ascii="Times New Roman" w:hAnsi="Times New Roman" w:cs="Times New Roman"/>
          <w:sz w:val="24"/>
          <w:szCs w:val="24"/>
          <w:lang w:val="fr-FR"/>
        </w:rPr>
        <w:t>iOS</w:t>
      </w:r>
      <w:proofErr w:type="spellEnd"/>
      <w:r w:rsidRPr="00BD37BD">
        <w:rPr>
          <w:rFonts w:ascii="Times New Roman" w:hAnsi="Times New Roman" w:cs="Times New Roman"/>
          <w:sz w:val="24"/>
          <w:szCs w:val="24"/>
          <w:lang w:val="fr-FR"/>
        </w:rPr>
        <w:t>) n’est pas prévue dans cette version. Seule l’interface responsive sera disponible.</w:t>
      </w:r>
    </w:p>
    <w:p w14:paraId="4751F0E7" w14:textId="77777777" w:rsidR="00593504" w:rsidRPr="00BD37BD" w:rsidRDefault="00593504" w:rsidP="00593504">
      <w:pPr>
        <w:spacing w:after="0" w:line="360" w:lineRule="auto"/>
        <w:ind w:left="1080"/>
        <w:jc w:val="both"/>
        <w:rPr>
          <w:rFonts w:ascii="Times New Roman" w:hAnsi="Times New Roman" w:cs="Times New Roman"/>
          <w:sz w:val="24"/>
          <w:szCs w:val="24"/>
          <w:lang w:val="fr-FR"/>
        </w:rPr>
      </w:pPr>
    </w:p>
    <w:p w14:paraId="08206D9F" w14:textId="769F0085" w:rsidR="00FE0A95" w:rsidRPr="00BD37BD" w:rsidRDefault="00FE0A95" w:rsidP="00593504">
      <w:pPr>
        <w:pStyle w:val="Heading1"/>
        <w:numPr>
          <w:ilvl w:val="0"/>
          <w:numId w:val="32"/>
        </w:numPr>
        <w:spacing w:before="0" w:line="360" w:lineRule="auto"/>
        <w:jc w:val="both"/>
        <w:rPr>
          <w:rFonts w:ascii="Times New Roman" w:hAnsi="Times New Roman" w:cs="Times New Roman"/>
          <w:lang w:val="fr-FR"/>
        </w:rPr>
      </w:pPr>
      <w:bookmarkStart w:id="14" w:name="_Toc200005383"/>
      <w:r w:rsidRPr="00BD37BD">
        <w:rPr>
          <w:rFonts w:ascii="Times New Roman" w:hAnsi="Times New Roman" w:cs="Times New Roman"/>
          <w:lang w:val="fr-FR"/>
        </w:rPr>
        <w:t>Les données</w:t>
      </w:r>
      <w:bookmarkEnd w:id="14"/>
    </w:p>
    <w:p w14:paraId="23C44C0E" w14:textId="3075D971" w:rsidR="00831A19" w:rsidRDefault="00672BD9" w:rsidP="00593504">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Dans cette partie, nous décrivons les </w:t>
      </w:r>
      <w:r w:rsidRPr="00BD37BD">
        <w:rPr>
          <w:rFonts w:ascii="Times New Roman" w:hAnsi="Times New Roman" w:cs="Times New Roman"/>
          <w:bCs/>
          <w:sz w:val="24"/>
          <w:szCs w:val="24"/>
          <w:lang w:val="fr-FR"/>
        </w:rPr>
        <w:t>données essentielles</w:t>
      </w:r>
      <w:r w:rsidRPr="00BD37BD">
        <w:rPr>
          <w:rFonts w:ascii="Times New Roman" w:hAnsi="Times New Roman" w:cs="Times New Roman"/>
          <w:sz w:val="24"/>
          <w:szCs w:val="24"/>
          <w:lang w:val="fr-FR"/>
        </w:rPr>
        <w:t xml:space="preserve"> utilisées dans le système PRSC. Il ne s’agit pas de détailler toute la base de données, mais de présenter les </w:t>
      </w:r>
      <w:r w:rsidRPr="00BD37BD">
        <w:rPr>
          <w:rFonts w:ascii="Times New Roman" w:hAnsi="Times New Roman" w:cs="Times New Roman"/>
          <w:bCs/>
          <w:sz w:val="24"/>
          <w:szCs w:val="24"/>
          <w:lang w:val="fr-FR"/>
        </w:rPr>
        <w:t>informations principales manipulées par</w:t>
      </w:r>
      <w:r w:rsidRPr="00BD37BD">
        <w:rPr>
          <w:rFonts w:ascii="Times New Roman" w:hAnsi="Times New Roman" w:cs="Times New Roman"/>
          <w:b/>
          <w:bCs/>
          <w:sz w:val="24"/>
          <w:szCs w:val="24"/>
          <w:lang w:val="fr-FR"/>
        </w:rPr>
        <w:t xml:space="preserve"> </w:t>
      </w:r>
      <w:r w:rsidRPr="00BD37BD">
        <w:rPr>
          <w:rFonts w:ascii="Times New Roman" w:hAnsi="Times New Roman" w:cs="Times New Roman"/>
          <w:bCs/>
          <w:sz w:val="24"/>
          <w:szCs w:val="24"/>
          <w:lang w:val="fr-FR"/>
        </w:rPr>
        <w:t>les utilisateurs</w:t>
      </w:r>
      <w:r w:rsidRPr="00BD37BD">
        <w:rPr>
          <w:rFonts w:ascii="Times New Roman" w:hAnsi="Times New Roman" w:cs="Times New Roman"/>
          <w:sz w:val="24"/>
          <w:szCs w:val="24"/>
          <w:lang w:val="fr-FR"/>
        </w:rPr>
        <w:t xml:space="preserve"> (candidats, recruteurs, administrateurs).</w:t>
      </w:r>
    </w:p>
    <w:p w14:paraId="34238F48" w14:textId="77777777" w:rsidR="00BD37BD" w:rsidRPr="00BD37BD" w:rsidRDefault="00BD37BD" w:rsidP="00593504">
      <w:pPr>
        <w:spacing w:after="0" w:line="360" w:lineRule="auto"/>
        <w:jc w:val="both"/>
        <w:rPr>
          <w:rFonts w:ascii="Times New Roman" w:hAnsi="Times New Roman" w:cs="Times New Roman"/>
          <w:sz w:val="24"/>
          <w:szCs w:val="24"/>
          <w:lang w:val="fr-FR"/>
        </w:rPr>
      </w:pPr>
    </w:p>
    <w:p w14:paraId="753E3365" w14:textId="77777777" w:rsidR="00672BD9" w:rsidRPr="00BD37BD" w:rsidRDefault="00672BD9" w:rsidP="00593504">
      <w:pPr>
        <w:pStyle w:val="ListParagraph"/>
        <w:numPr>
          <w:ilvl w:val="0"/>
          <w:numId w:val="35"/>
        </w:numPr>
        <w:spacing w:after="0" w:line="360" w:lineRule="auto"/>
        <w:jc w:val="both"/>
        <w:rPr>
          <w:rFonts w:ascii="Times New Roman" w:hAnsi="Times New Roman" w:cs="Times New Roman"/>
          <w:bCs/>
          <w:sz w:val="24"/>
          <w:szCs w:val="24"/>
          <w:lang w:val="fr-FR"/>
        </w:rPr>
      </w:pPr>
      <w:r w:rsidRPr="00BD37BD">
        <w:rPr>
          <w:rFonts w:ascii="Times New Roman" w:hAnsi="Times New Roman" w:cs="Times New Roman"/>
          <w:bCs/>
          <w:sz w:val="24"/>
          <w:szCs w:val="24"/>
          <w:lang w:val="fr-FR"/>
        </w:rPr>
        <w:t>Un candidat possède les informations suivantes :</w:t>
      </w:r>
    </w:p>
    <w:p w14:paraId="6E469AC1"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Code utilisateur</w:t>
      </w:r>
      <w:r w:rsidRPr="00BD37BD">
        <w:rPr>
          <w:rFonts w:ascii="Times New Roman" w:hAnsi="Times New Roman" w:cs="Times New Roman"/>
          <w:sz w:val="24"/>
          <w:szCs w:val="24"/>
          <w:lang w:val="fr-FR"/>
        </w:rPr>
        <w:t xml:space="preserve"> (non modifiable)</w:t>
      </w:r>
    </w:p>
    <w:p w14:paraId="25ABE210"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Adresse email</w:t>
      </w:r>
      <w:r w:rsidRPr="00BD37BD">
        <w:rPr>
          <w:rFonts w:ascii="Times New Roman" w:hAnsi="Times New Roman" w:cs="Times New Roman"/>
          <w:sz w:val="24"/>
          <w:szCs w:val="24"/>
          <w:lang w:val="fr-FR"/>
        </w:rPr>
        <w:t xml:space="preserve"> (utilisée comme identifiant, non modifiable)</w:t>
      </w:r>
    </w:p>
    <w:p w14:paraId="4E0C54B5"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Mot de passe</w:t>
      </w:r>
      <w:r w:rsidRPr="00BD37BD">
        <w:rPr>
          <w:rFonts w:ascii="Times New Roman" w:hAnsi="Times New Roman" w:cs="Times New Roman"/>
          <w:sz w:val="24"/>
          <w:szCs w:val="24"/>
          <w:lang w:val="fr-FR"/>
        </w:rPr>
        <w:t xml:space="preserve"> (chiffré dans le système)</w:t>
      </w:r>
    </w:p>
    <w:p w14:paraId="4A1A75E0"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Nom, prénom</w:t>
      </w:r>
    </w:p>
    <w:p w14:paraId="7428EF35"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Sexe</w:t>
      </w:r>
    </w:p>
    <w:p w14:paraId="616DC67A"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Date de naissance</w:t>
      </w:r>
    </w:p>
    <w:p w14:paraId="4B642AD5"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Numéro de téléphone</w:t>
      </w:r>
    </w:p>
    <w:p w14:paraId="5CCC1886"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Adresse complète</w:t>
      </w:r>
      <w:r w:rsidRPr="00BD37BD">
        <w:rPr>
          <w:rFonts w:ascii="Times New Roman" w:hAnsi="Times New Roman" w:cs="Times New Roman"/>
          <w:sz w:val="24"/>
          <w:szCs w:val="24"/>
          <w:lang w:val="fr-FR"/>
        </w:rPr>
        <w:t xml:space="preserve"> (rue, code postal, ville, pays)</w:t>
      </w:r>
    </w:p>
    <w:p w14:paraId="1CD5C325"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CV (PDF)</w:t>
      </w:r>
      <w:r w:rsidRPr="00BD37BD">
        <w:rPr>
          <w:rFonts w:ascii="Times New Roman" w:hAnsi="Times New Roman" w:cs="Times New Roman"/>
          <w:sz w:val="24"/>
          <w:szCs w:val="24"/>
          <w:lang w:val="fr-FR"/>
        </w:rPr>
        <w:t xml:space="preserve"> — fichier téléversé</w:t>
      </w:r>
    </w:p>
    <w:p w14:paraId="4FAC1C96"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Photo de profil (avatar)</w:t>
      </w:r>
      <w:r w:rsidRPr="00BD37BD">
        <w:rPr>
          <w:rFonts w:ascii="Times New Roman" w:hAnsi="Times New Roman" w:cs="Times New Roman"/>
          <w:sz w:val="24"/>
          <w:szCs w:val="24"/>
          <w:lang w:val="fr-FR"/>
        </w:rPr>
        <w:t xml:space="preserve"> — facultative</w:t>
      </w:r>
    </w:p>
    <w:p w14:paraId="18D17E89" w14:textId="77777777" w:rsidR="00672BD9" w:rsidRPr="00BD37BD" w:rsidRDefault="00672BD9" w:rsidP="00593504">
      <w:pPr>
        <w:numPr>
          <w:ilvl w:val="0"/>
          <w:numId w:val="8"/>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Liste des candidatures envoyées</w:t>
      </w:r>
      <w:r w:rsidRPr="00BD37BD">
        <w:rPr>
          <w:rFonts w:ascii="Times New Roman" w:hAnsi="Times New Roman" w:cs="Times New Roman"/>
          <w:sz w:val="24"/>
          <w:szCs w:val="24"/>
          <w:lang w:val="fr-FR"/>
        </w:rPr>
        <w:t xml:space="preserve"> avec leur statut (en attente, acceptée, refusée)</w:t>
      </w:r>
    </w:p>
    <w:p w14:paraId="59A9DBFD" w14:textId="77777777" w:rsidR="00672BD9" w:rsidRPr="00BD37BD" w:rsidRDefault="00672BD9" w:rsidP="00593504">
      <w:pPr>
        <w:spacing w:after="0" w:line="360" w:lineRule="auto"/>
        <w:jc w:val="both"/>
        <w:rPr>
          <w:rFonts w:ascii="Times New Roman" w:hAnsi="Times New Roman" w:cs="Times New Roman"/>
          <w:b/>
          <w:bCs/>
          <w:sz w:val="24"/>
          <w:szCs w:val="24"/>
          <w:lang w:val="fr-FR"/>
        </w:rPr>
      </w:pPr>
    </w:p>
    <w:p w14:paraId="173FFF1D" w14:textId="77777777" w:rsidR="00310566" w:rsidRDefault="00310566" w:rsidP="00593504">
      <w:pPr>
        <w:spacing w:after="0" w:line="360" w:lineRule="auto"/>
        <w:jc w:val="both"/>
        <w:rPr>
          <w:rFonts w:ascii="Times New Roman" w:hAnsi="Times New Roman" w:cs="Times New Roman"/>
          <w:b/>
          <w:bCs/>
          <w:sz w:val="24"/>
          <w:szCs w:val="24"/>
          <w:lang w:val="fr-FR"/>
        </w:rPr>
      </w:pPr>
    </w:p>
    <w:p w14:paraId="0D2AC831" w14:textId="77777777" w:rsidR="00310566" w:rsidRPr="00BD37BD" w:rsidRDefault="00310566" w:rsidP="00593504">
      <w:pPr>
        <w:spacing w:after="0" w:line="360" w:lineRule="auto"/>
        <w:jc w:val="both"/>
        <w:rPr>
          <w:rFonts w:ascii="Times New Roman" w:hAnsi="Times New Roman" w:cs="Times New Roman"/>
          <w:b/>
          <w:bCs/>
          <w:sz w:val="24"/>
          <w:szCs w:val="24"/>
          <w:lang w:val="fr-FR"/>
        </w:rPr>
      </w:pPr>
    </w:p>
    <w:p w14:paraId="0C4C6C49" w14:textId="6F959CB6" w:rsidR="00672BD9" w:rsidRPr="00BD37BD" w:rsidRDefault="00672BD9" w:rsidP="00593504">
      <w:pPr>
        <w:pStyle w:val="ListParagraph"/>
        <w:numPr>
          <w:ilvl w:val="0"/>
          <w:numId w:val="35"/>
        </w:numPr>
        <w:spacing w:after="0" w:line="360" w:lineRule="auto"/>
        <w:jc w:val="both"/>
        <w:rPr>
          <w:rFonts w:ascii="Times New Roman" w:hAnsi="Times New Roman" w:cs="Times New Roman"/>
          <w:bCs/>
          <w:sz w:val="24"/>
          <w:szCs w:val="24"/>
          <w:lang w:val="fr-FR"/>
        </w:rPr>
      </w:pPr>
      <w:r w:rsidRPr="00BD37BD">
        <w:rPr>
          <w:rFonts w:ascii="Times New Roman" w:hAnsi="Times New Roman" w:cs="Times New Roman"/>
          <w:bCs/>
          <w:sz w:val="24"/>
          <w:szCs w:val="24"/>
          <w:lang w:val="fr-FR"/>
        </w:rPr>
        <w:lastRenderedPageBreak/>
        <w:t>Un recruteur possède les informations suivantes :</w:t>
      </w:r>
    </w:p>
    <w:p w14:paraId="6AE2E34A"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Code recruteur</w:t>
      </w:r>
      <w:r w:rsidRPr="00BD37BD">
        <w:rPr>
          <w:rFonts w:ascii="Times New Roman" w:hAnsi="Times New Roman" w:cs="Times New Roman"/>
          <w:sz w:val="24"/>
          <w:szCs w:val="24"/>
          <w:lang w:val="fr-FR"/>
        </w:rPr>
        <w:t xml:space="preserve"> (non modifiable)</w:t>
      </w:r>
    </w:p>
    <w:p w14:paraId="1D36859F"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Email professionnel</w:t>
      </w:r>
      <w:r w:rsidRPr="00BD37BD">
        <w:rPr>
          <w:rFonts w:ascii="Times New Roman" w:hAnsi="Times New Roman" w:cs="Times New Roman"/>
          <w:sz w:val="24"/>
          <w:szCs w:val="24"/>
          <w:lang w:val="fr-FR"/>
        </w:rPr>
        <w:t xml:space="preserve"> (utilisé comme identifiant)</w:t>
      </w:r>
    </w:p>
    <w:p w14:paraId="4FB0E26D"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Mot de passe sécurisé</w:t>
      </w:r>
    </w:p>
    <w:p w14:paraId="4FEB5C3E"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Nom complet du recruteur</w:t>
      </w:r>
    </w:p>
    <w:p w14:paraId="133E9EE7"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Nom de l’entreprise</w:t>
      </w:r>
    </w:p>
    <w:p w14:paraId="6462B85E"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Secteur d’activité</w:t>
      </w:r>
    </w:p>
    <w:p w14:paraId="3A47CDAF"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Adresse de l’entreprise</w:t>
      </w:r>
    </w:p>
    <w:p w14:paraId="6FAA7CC0" w14:textId="3A3B159F"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Identifiant professionnel</w:t>
      </w:r>
    </w:p>
    <w:p w14:paraId="7A80CB35"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Logo de l’entreprise (image)</w:t>
      </w:r>
    </w:p>
    <w:p w14:paraId="3A009B07" w14:textId="77777777" w:rsidR="00672BD9" w:rsidRPr="00BD37BD"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Liste des offres publiées</w:t>
      </w:r>
    </w:p>
    <w:p w14:paraId="2FA907CD" w14:textId="3DD63628" w:rsidR="00672BD9" w:rsidRPr="00593504" w:rsidRDefault="00672BD9" w:rsidP="00593504">
      <w:pPr>
        <w:numPr>
          <w:ilvl w:val="0"/>
          <w:numId w:val="9"/>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Liste des candidatures reçues par offre</w:t>
      </w:r>
    </w:p>
    <w:p w14:paraId="0ACBA5A6" w14:textId="77777777" w:rsidR="00593504" w:rsidRPr="00BD37BD" w:rsidRDefault="00593504" w:rsidP="00593504">
      <w:pPr>
        <w:spacing w:after="0" w:line="360" w:lineRule="auto"/>
        <w:ind w:left="1440"/>
        <w:jc w:val="both"/>
        <w:rPr>
          <w:rFonts w:ascii="Times New Roman" w:hAnsi="Times New Roman" w:cs="Times New Roman"/>
          <w:sz w:val="24"/>
          <w:szCs w:val="24"/>
          <w:lang w:val="fr-FR"/>
        </w:rPr>
      </w:pPr>
    </w:p>
    <w:p w14:paraId="65720B6C" w14:textId="77777777" w:rsidR="00672BD9" w:rsidRPr="00BD37BD" w:rsidRDefault="00672BD9" w:rsidP="00593504">
      <w:pPr>
        <w:pStyle w:val="ListParagraph"/>
        <w:numPr>
          <w:ilvl w:val="0"/>
          <w:numId w:val="35"/>
        </w:numPr>
        <w:spacing w:after="0" w:line="360" w:lineRule="auto"/>
        <w:jc w:val="both"/>
        <w:rPr>
          <w:rFonts w:ascii="Times New Roman" w:hAnsi="Times New Roman" w:cs="Times New Roman"/>
          <w:bCs/>
          <w:sz w:val="24"/>
          <w:szCs w:val="24"/>
          <w:lang w:val="fr-FR"/>
        </w:rPr>
      </w:pPr>
      <w:r w:rsidRPr="00BD37BD">
        <w:rPr>
          <w:rFonts w:ascii="Times New Roman" w:hAnsi="Times New Roman" w:cs="Times New Roman"/>
          <w:bCs/>
          <w:sz w:val="24"/>
          <w:szCs w:val="24"/>
          <w:lang w:val="fr-FR"/>
        </w:rPr>
        <w:t>Une offre d’emploi contient les informations suivantes :</w:t>
      </w:r>
    </w:p>
    <w:p w14:paraId="632D1F13"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Code de l’offre</w:t>
      </w:r>
      <w:r w:rsidRPr="00BD37BD">
        <w:rPr>
          <w:rFonts w:ascii="Times New Roman" w:hAnsi="Times New Roman" w:cs="Times New Roman"/>
          <w:sz w:val="24"/>
          <w:szCs w:val="24"/>
          <w:lang w:val="fr-FR"/>
        </w:rPr>
        <w:t xml:space="preserve"> (unique)</w:t>
      </w:r>
    </w:p>
    <w:p w14:paraId="550E0ADF"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Titre de l’offre</w:t>
      </w:r>
    </w:p>
    <w:p w14:paraId="16C3E73A"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Description détaillée</w:t>
      </w:r>
    </w:p>
    <w:p w14:paraId="748A6A38"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Profil recherché / Compétences exigées</w:t>
      </w:r>
    </w:p>
    <w:p w14:paraId="7D19D17D"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Date de publication</w:t>
      </w:r>
    </w:p>
    <w:p w14:paraId="62869F05"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Date limite de candidature</w:t>
      </w:r>
    </w:p>
    <w:p w14:paraId="618F7155" w14:textId="6CA8793D"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Type de contrat</w:t>
      </w:r>
      <w:r w:rsidRPr="00BD37BD">
        <w:rPr>
          <w:rFonts w:ascii="Times New Roman" w:hAnsi="Times New Roman" w:cs="Times New Roman"/>
          <w:sz w:val="24"/>
          <w:szCs w:val="24"/>
          <w:lang w:val="fr-FR"/>
        </w:rPr>
        <w:t xml:space="preserve"> (stage, alternance, etc.)</w:t>
      </w:r>
    </w:p>
    <w:p w14:paraId="56FBC702" w14:textId="77777777" w:rsidR="00672BD9" w:rsidRPr="00BD37BD"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Localisation du poste</w:t>
      </w:r>
    </w:p>
    <w:p w14:paraId="7E13B2F5" w14:textId="6667A019" w:rsidR="00672BD9" w:rsidRDefault="00672BD9" w:rsidP="00593504">
      <w:pPr>
        <w:numPr>
          <w:ilvl w:val="0"/>
          <w:numId w:val="10"/>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Statut de l’offre</w:t>
      </w:r>
      <w:r w:rsidRPr="00BD37BD">
        <w:rPr>
          <w:rFonts w:ascii="Times New Roman" w:hAnsi="Times New Roman" w:cs="Times New Roman"/>
          <w:sz w:val="24"/>
          <w:szCs w:val="24"/>
          <w:lang w:val="fr-FR"/>
        </w:rPr>
        <w:t xml:space="preserve"> (ouverte, close, en cours d’analyse)</w:t>
      </w:r>
    </w:p>
    <w:p w14:paraId="419E847B" w14:textId="77777777" w:rsidR="00593504" w:rsidRPr="00BD37BD" w:rsidRDefault="00593504" w:rsidP="00593504">
      <w:pPr>
        <w:spacing w:after="0" w:line="360" w:lineRule="auto"/>
        <w:ind w:left="1440"/>
        <w:jc w:val="both"/>
        <w:rPr>
          <w:rFonts w:ascii="Times New Roman" w:hAnsi="Times New Roman" w:cs="Times New Roman"/>
          <w:sz w:val="24"/>
          <w:szCs w:val="24"/>
          <w:lang w:val="fr-FR"/>
        </w:rPr>
      </w:pPr>
    </w:p>
    <w:p w14:paraId="3296772D" w14:textId="0A8A7E15" w:rsidR="00672BD9" w:rsidRPr="00BD37BD" w:rsidRDefault="00672BD9" w:rsidP="00593504">
      <w:pPr>
        <w:pStyle w:val="ListParagraph"/>
        <w:numPr>
          <w:ilvl w:val="0"/>
          <w:numId w:val="35"/>
        </w:numPr>
        <w:spacing w:after="0" w:line="360" w:lineRule="auto"/>
        <w:jc w:val="both"/>
        <w:rPr>
          <w:rFonts w:ascii="Times New Roman" w:hAnsi="Times New Roman" w:cs="Times New Roman"/>
          <w:bCs/>
          <w:sz w:val="24"/>
          <w:szCs w:val="24"/>
          <w:lang w:val="fr-FR"/>
        </w:rPr>
      </w:pPr>
      <w:r w:rsidRPr="00BD37BD">
        <w:rPr>
          <w:rFonts w:ascii="Times New Roman" w:hAnsi="Times New Roman" w:cs="Times New Roman"/>
          <w:bCs/>
          <w:sz w:val="24"/>
          <w:szCs w:val="24"/>
          <w:lang w:val="fr-FR"/>
        </w:rPr>
        <w:t>Une candidature contient :</w:t>
      </w:r>
    </w:p>
    <w:p w14:paraId="5166D62F"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Référence du candidat</w:t>
      </w:r>
    </w:p>
    <w:p w14:paraId="7133A4EF"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Référence de l’offre</w:t>
      </w:r>
    </w:p>
    <w:p w14:paraId="654B5930"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Date de soumission</w:t>
      </w:r>
    </w:p>
    <w:p w14:paraId="16A963BA"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Message de motivation</w:t>
      </w:r>
    </w:p>
    <w:p w14:paraId="7B638F83"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CV joint (lien vers le fichier)</w:t>
      </w:r>
    </w:p>
    <w:p w14:paraId="35859697" w14:textId="77777777" w:rsidR="00672BD9" w:rsidRPr="00BD37BD"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lastRenderedPageBreak/>
        <w:t>Statut actuel</w:t>
      </w:r>
      <w:r w:rsidRPr="00BD37BD">
        <w:rPr>
          <w:rFonts w:ascii="Times New Roman" w:hAnsi="Times New Roman" w:cs="Times New Roman"/>
          <w:sz w:val="24"/>
          <w:szCs w:val="24"/>
          <w:lang w:val="fr-FR"/>
        </w:rPr>
        <w:t xml:space="preserve"> (en attente, accepté, refusé, convoqué)</w:t>
      </w:r>
    </w:p>
    <w:p w14:paraId="7F096744" w14:textId="6CE7FC06" w:rsidR="007D65CC" w:rsidRPr="00593504" w:rsidRDefault="00672BD9" w:rsidP="00593504">
      <w:pPr>
        <w:numPr>
          <w:ilvl w:val="0"/>
          <w:numId w:val="1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Co</w:t>
      </w:r>
      <w:r w:rsidR="00310566" w:rsidRPr="00BD37BD">
        <w:rPr>
          <w:rFonts w:ascii="Times New Roman" w:hAnsi="Times New Roman" w:cs="Times New Roman"/>
          <w:b/>
          <w:bCs/>
          <w:sz w:val="24"/>
          <w:szCs w:val="24"/>
          <w:lang w:val="fr-FR"/>
        </w:rPr>
        <w:t>mmentaires internes du recruteur</w:t>
      </w:r>
    </w:p>
    <w:p w14:paraId="1AEF51E4" w14:textId="77777777" w:rsidR="00593504" w:rsidRPr="00BD37BD" w:rsidRDefault="00593504" w:rsidP="00593504">
      <w:pPr>
        <w:spacing w:after="0" w:line="360" w:lineRule="auto"/>
        <w:ind w:left="1440"/>
        <w:jc w:val="both"/>
        <w:rPr>
          <w:rFonts w:ascii="Times New Roman" w:hAnsi="Times New Roman" w:cs="Times New Roman"/>
          <w:sz w:val="24"/>
          <w:szCs w:val="24"/>
          <w:lang w:val="fr-FR"/>
        </w:rPr>
      </w:pPr>
    </w:p>
    <w:p w14:paraId="0206633A" w14:textId="71180685" w:rsidR="00E057D1" w:rsidRPr="00BD37BD" w:rsidRDefault="00E057D1" w:rsidP="00593504">
      <w:pPr>
        <w:pStyle w:val="Heading1"/>
        <w:numPr>
          <w:ilvl w:val="0"/>
          <w:numId w:val="32"/>
        </w:numPr>
        <w:spacing w:before="0" w:line="360" w:lineRule="auto"/>
        <w:jc w:val="both"/>
        <w:rPr>
          <w:rFonts w:ascii="Times New Roman" w:hAnsi="Times New Roman" w:cs="Times New Roman"/>
          <w:lang w:val="fr-FR"/>
        </w:rPr>
      </w:pPr>
      <w:bookmarkStart w:id="15" w:name="_Toc200005384"/>
      <w:r w:rsidRPr="00BD37BD">
        <w:rPr>
          <w:rFonts w:ascii="Times New Roman" w:hAnsi="Times New Roman" w:cs="Times New Roman"/>
          <w:lang w:val="fr-FR"/>
        </w:rPr>
        <w:t>Architecture du système</w:t>
      </w:r>
      <w:bookmarkEnd w:id="15"/>
    </w:p>
    <w:p w14:paraId="47333A60" w14:textId="04C525D5" w:rsidR="00E057D1" w:rsidRPr="00BD37BD" w:rsidRDefault="00E057D1" w:rsidP="00593504">
      <w:pPr>
        <w:pStyle w:val="Heading2"/>
        <w:numPr>
          <w:ilvl w:val="1"/>
          <w:numId w:val="32"/>
        </w:numPr>
        <w:spacing w:before="0" w:line="360" w:lineRule="auto"/>
        <w:jc w:val="both"/>
        <w:rPr>
          <w:rFonts w:ascii="Times New Roman" w:hAnsi="Times New Roman" w:cs="Times New Roman"/>
          <w:sz w:val="24"/>
          <w:szCs w:val="24"/>
          <w:lang w:val="fr-FR"/>
        </w:rPr>
      </w:pPr>
      <w:bookmarkStart w:id="16" w:name="_Toc200005385"/>
      <w:proofErr w:type="spellStart"/>
      <w:r w:rsidRPr="00BD37BD">
        <w:rPr>
          <w:rFonts w:ascii="Times New Roman" w:hAnsi="Times New Roman" w:cs="Times New Roman"/>
          <w:sz w:val="24"/>
          <w:szCs w:val="24"/>
        </w:rPr>
        <w:t>Composants</w:t>
      </w:r>
      <w:proofErr w:type="spellEnd"/>
      <w:r w:rsidRPr="00BD37BD">
        <w:rPr>
          <w:rFonts w:ascii="Times New Roman" w:hAnsi="Times New Roman" w:cs="Times New Roman"/>
          <w:sz w:val="24"/>
          <w:szCs w:val="24"/>
        </w:rPr>
        <w:t xml:space="preserve"> du </w:t>
      </w:r>
      <w:proofErr w:type="spellStart"/>
      <w:r w:rsidRPr="00BD37BD">
        <w:rPr>
          <w:rFonts w:ascii="Times New Roman" w:hAnsi="Times New Roman" w:cs="Times New Roman"/>
          <w:sz w:val="24"/>
          <w:szCs w:val="24"/>
        </w:rPr>
        <w:t>projet</w:t>
      </w:r>
      <w:bookmarkEnd w:id="16"/>
      <w:proofErr w:type="spellEnd"/>
    </w:p>
    <w:p w14:paraId="56CD8484" w14:textId="384AE9DF" w:rsidR="00DE19D8" w:rsidRPr="00BD37BD" w:rsidRDefault="00E057D1" w:rsidP="00593504">
      <w:pPr>
        <w:pStyle w:val="ListParagraph"/>
        <w:numPr>
          <w:ilvl w:val="2"/>
          <w:numId w:val="13"/>
        </w:numPr>
        <w:spacing w:after="0"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b/>
          <w:sz w:val="24"/>
          <w:szCs w:val="24"/>
          <w:lang w:val="fr-FR"/>
        </w:rPr>
        <w:t>Frontend</w:t>
      </w:r>
      <w:proofErr w:type="spellEnd"/>
      <w:r w:rsidRPr="00BD37BD">
        <w:rPr>
          <w:rFonts w:ascii="Times New Roman" w:hAnsi="Times New Roman" w:cs="Times New Roman"/>
          <w:b/>
          <w:sz w:val="24"/>
          <w:szCs w:val="24"/>
          <w:lang w:val="fr-FR"/>
        </w:rPr>
        <w:t xml:space="preserve"> (React.js)</w:t>
      </w:r>
      <w:r w:rsidR="00310566" w:rsidRPr="00BD37BD">
        <w:rPr>
          <w:rFonts w:ascii="Times New Roman" w:hAnsi="Times New Roman" w:cs="Times New Roman"/>
          <w:sz w:val="24"/>
          <w:szCs w:val="24"/>
          <w:lang w:val="fr-FR"/>
        </w:rPr>
        <w:t xml:space="preserve"> : </w:t>
      </w:r>
      <w:r w:rsidR="00DE19D8" w:rsidRPr="00BD37BD">
        <w:rPr>
          <w:rFonts w:ascii="Times New Roman" w:hAnsi="Times New Roman" w:cs="Times New Roman"/>
          <w:sz w:val="24"/>
          <w:szCs w:val="24"/>
          <w:lang w:val="fr-FR"/>
        </w:rPr>
        <w:t>Ce composant, accessible via un navigateur web, permettant aux utilisateurs (recruteurs et candidats) d’interagir avec le portail à travers plusieurs interfaces :</w:t>
      </w:r>
    </w:p>
    <w:p w14:paraId="2561A06F" w14:textId="77777777" w:rsidR="00DE19D8" w:rsidRPr="00BD37BD" w:rsidRDefault="00DE19D8" w:rsidP="00593504">
      <w:pPr>
        <w:pStyle w:val="ListParagraph"/>
        <w:numPr>
          <w:ilvl w:val="0"/>
          <w:numId w:val="1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Composant d’inscription / connexion</w:t>
      </w:r>
    </w:p>
    <w:p w14:paraId="2D548C0E" w14:textId="77777777" w:rsidR="00DE19D8" w:rsidRPr="00BD37BD" w:rsidRDefault="00DE19D8" w:rsidP="00593504">
      <w:pPr>
        <w:pStyle w:val="ListParagraph"/>
        <w:numPr>
          <w:ilvl w:val="0"/>
          <w:numId w:val="1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Tableau de bord (personnalisé selon le rôle)</w:t>
      </w:r>
    </w:p>
    <w:p w14:paraId="1F8DC4BD" w14:textId="77777777" w:rsidR="00DE19D8" w:rsidRPr="00BD37BD" w:rsidRDefault="00DE19D8" w:rsidP="00593504">
      <w:pPr>
        <w:pStyle w:val="ListParagraph"/>
        <w:numPr>
          <w:ilvl w:val="0"/>
          <w:numId w:val="1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Page de consultation et postulation aux offres</w:t>
      </w:r>
    </w:p>
    <w:p w14:paraId="1CC13D5C" w14:textId="77777777" w:rsidR="00DE19D8" w:rsidRPr="00BD37BD" w:rsidRDefault="00DE19D8" w:rsidP="00593504">
      <w:pPr>
        <w:pStyle w:val="ListParagraph"/>
        <w:numPr>
          <w:ilvl w:val="0"/>
          <w:numId w:val="1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Module de messagerie interne</w:t>
      </w:r>
    </w:p>
    <w:p w14:paraId="3C5BBCD4" w14:textId="77777777" w:rsidR="00DE19D8" w:rsidRPr="00BD37BD" w:rsidRDefault="00DE19D8" w:rsidP="00593504">
      <w:pPr>
        <w:pStyle w:val="ListParagraph"/>
        <w:numPr>
          <w:ilvl w:val="0"/>
          <w:numId w:val="14"/>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Interface de gestion du profil et du CV</w:t>
      </w:r>
    </w:p>
    <w:p w14:paraId="6AD7C4D2" w14:textId="77777777" w:rsidR="00DE19D8" w:rsidRPr="00BD37BD" w:rsidRDefault="00DE19D8" w:rsidP="00593504">
      <w:pPr>
        <w:pStyle w:val="ListParagraph"/>
        <w:spacing w:after="0" w:line="360" w:lineRule="auto"/>
        <w:ind w:left="1080"/>
        <w:jc w:val="both"/>
        <w:rPr>
          <w:rFonts w:ascii="Times New Roman" w:hAnsi="Times New Roman" w:cs="Times New Roman"/>
          <w:sz w:val="24"/>
          <w:szCs w:val="24"/>
          <w:lang w:val="fr-FR"/>
        </w:rPr>
      </w:pPr>
    </w:p>
    <w:p w14:paraId="3FDDE3E4" w14:textId="08C6EFA2" w:rsidR="00DE19D8" w:rsidRPr="00BD37BD" w:rsidRDefault="00E057D1" w:rsidP="00593504">
      <w:pPr>
        <w:pStyle w:val="ListParagraph"/>
        <w:numPr>
          <w:ilvl w:val="2"/>
          <w:numId w:val="13"/>
        </w:numPr>
        <w:spacing w:after="0" w:line="360" w:lineRule="auto"/>
        <w:jc w:val="both"/>
        <w:rPr>
          <w:rFonts w:ascii="Times New Roman" w:hAnsi="Times New Roman" w:cs="Times New Roman"/>
          <w:sz w:val="24"/>
          <w:szCs w:val="24"/>
        </w:rPr>
      </w:pPr>
      <w:proofErr w:type="spellStart"/>
      <w:r w:rsidRPr="00BD37BD">
        <w:rPr>
          <w:rFonts w:ascii="Times New Roman" w:hAnsi="Times New Roman" w:cs="Times New Roman"/>
          <w:b/>
          <w:sz w:val="24"/>
          <w:szCs w:val="24"/>
          <w:lang w:val="fr-FR"/>
        </w:rPr>
        <w:t>Backend</w:t>
      </w:r>
      <w:proofErr w:type="spellEnd"/>
      <w:r w:rsidRPr="00BD37BD">
        <w:rPr>
          <w:rFonts w:ascii="Times New Roman" w:hAnsi="Times New Roman" w:cs="Times New Roman"/>
          <w:b/>
          <w:sz w:val="24"/>
          <w:szCs w:val="24"/>
          <w:lang w:val="fr-FR"/>
        </w:rPr>
        <w:t xml:space="preserve"> (Django + Django REST Framework)</w:t>
      </w:r>
      <w:r w:rsidR="00310566" w:rsidRPr="00BD37BD">
        <w:rPr>
          <w:rFonts w:ascii="Times New Roman" w:hAnsi="Times New Roman" w:cs="Times New Roman"/>
          <w:sz w:val="24"/>
          <w:szCs w:val="24"/>
          <w:lang w:val="fr-FR"/>
        </w:rPr>
        <w:t xml:space="preserve"> : </w:t>
      </w:r>
      <w:r w:rsidR="00DE19D8" w:rsidRPr="00BD37BD">
        <w:rPr>
          <w:rFonts w:ascii="Times New Roman" w:hAnsi="Times New Roman" w:cs="Times New Roman"/>
          <w:sz w:val="24"/>
          <w:szCs w:val="24"/>
          <w:lang w:val="fr-FR"/>
        </w:rPr>
        <w:t xml:space="preserve">Ce composant centralise </w:t>
      </w:r>
      <w:proofErr w:type="gramStart"/>
      <w:r w:rsidR="00310566" w:rsidRPr="00BD37BD">
        <w:rPr>
          <w:rFonts w:ascii="Times New Roman" w:hAnsi="Times New Roman" w:cs="Times New Roman"/>
          <w:sz w:val="24"/>
          <w:szCs w:val="24"/>
          <w:lang w:val="fr-FR"/>
        </w:rPr>
        <w:t>la</w:t>
      </w:r>
      <w:proofErr w:type="gramEnd"/>
      <w:r w:rsidR="00DE19D8" w:rsidRPr="00BD37BD">
        <w:rPr>
          <w:rFonts w:ascii="Times New Roman" w:hAnsi="Times New Roman" w:cs="Times New Roman"/>
          <w:sz w:val="24"/>
          <w:szCs w:val="24"/>
          <w:lang w:val="fr-FR"/>
        </w:rPr>
        <w:t xml:space="preserve"> </w:t>
      </w:r>
      <w:r w:rsidR="00DE19D8" w:rsidRPr="00BD37BD">
        <w:rPr>
          <w:rFonts w:ascii="Times New Roman" w:hAnsi="Times New Roman" w:cs="Times New Roman"/>
          <w:bCs/>
          <w:sz w:val="24"/>
          <w:szCs w:val="24"/>
          <w:lang w:val="fr-FR"/>
        </w:rPr>
        <w:t>logique métier</w:t>
      </w:r>
      <w:r w:rsidR="00DE19D8" w:rsidRPr="00BD37BD">
        <w:rPr>
          <w:rFonts w:ascii="Times New Roman" w:hAnsi="Times New Roman" w:cs="Times New Roman"/>
          <w:sz w:val="24"/>
          <w:szCs w:val="24"/>
          <w:lang w:val="fr-FR"/>
        </w:rPr>
        <w:t xml:space="preserve"> et expose des </w:t>
      </w:r>
      <w:r w:rsidR="00DE19D8" w:rsidRPr="00BD37BD">
        <w:rPr>
          <w:rFonts w:ascii="Times New Roman" w:hAnsi="Times New Roman" w:cs="Times New Roman"/>
          <w:b/>
          <w:bCs/>
          <w:sz w:val="24"/>
          <w:szCs w:val="24"/>
          <w:lang w:val="fr-FR"/>
        </w:rPr>
        <w:t>API REST sécurisées</w:t>
      </w:r>
      <w:r w:rsidR="00DE19D8" w:rsidRPr="00BD37BD">
        <w:rPr>
          <w:rFonts w:ascii="Times New Roman" w:hAnsi="Times New Roman" w:cs="Times New Roman"/>
          <w:sz w:val="24"/>
          <w:szCs w:val="24"/>
          <w:lang w:val="fr-FR"/>
        </w:rPr>
        <w:t xml:space="preserve"> utilisées par le frontend. Il est constitué des services suivants :</w:t>
      </w:r>
    </w:p>
    <w:p w14:paraId="3E7C67D0"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d’authentification (JWT)</w:t>
      </w:r>
    </w:p>
    <w:p w14:paraId="45A76310"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de gestion des utilisateurs</w:t>
      </w:r>
    </w:p>
    <w:p w14:paraId="4190481C"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de gestion des offres d’emploi</w:t>
      </w:r>
    </w:p>
    <w:p w14:paraId="572B3835"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de gestion des candidatures</w:t>
      </w:r>
    </w:p>
    <w:p w14:paraId="30182185"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de messagerie</w:t>
      </w:r>
    </w:p>
    <w:p w14:paraId="28CAC41C"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Service de notification par email</w:t>
      </w:r>
    </w:p>
    <w:p w14:paraId="05D22304" w14:textId="77777777" w:rsidR="00DE19D8" w:rsidRPr="00BD37BD" w:rsidRDefault="00DE19D8" w:rsidP="00593504">
      <w:pPr>
        <w:pStyle w:val="ListParagraph"/>
        <w:numPr>
          <w:ilvl w:val="0"/>
          <w:numId w:val="1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Service de </w:t>
      </w:r>
      <w:proofErr w:type="spellStart"/>
      <w:r w:rsidRPr="00BD37BD">
        <w:rPr>
          <w:rFonts w:ascii="Times New Roman" w:hAnsi="Times New Roman" w:cs="Times New Roman"/>
          <w:sz w:val="24"/>
          <w:szCs w:val="24"/>
          <w:lang w:val="fr-FR"/>
        </w:rPr>
        <w:t>reporting</w:t>
      </w:r>
      <w:proofErr w:type="spellEnd"/>
      <w:r w:rsidRPr="00BD37BD">
        <w:rPr>
          <w:rFonts w:ascii="Times New Roman" w:hAnsi="Times New Roman" w:cs="Times New Roman"/>
          <w:sz w:val="24"/>
          <w:szCs w:val="24"/>
          <w:lang w:val="fr-FR"/>
        </w:rPr>
        <w:t xml:space="preserve"> et statistiques</w:t>
      </w:r>
    </w:p>
    <w:p w14:paraId="0B5F0046" w14:textId="77777777" w:rsidR="00DE19D8" w:rsidRPr="00BD37BD" w:rsidRDefault="00DE19D8" w:rsidP="00593504">
      <w:pPr>
        <w:pStyle w:val="ListParagraph"/>
        <w:spacing w:after="0" w:line="360" w:lineRule="auto"/>
        <w:ind w:left="1080"/>
        <w:jc w:val="both"/>
        <w:rPr>
          <w:rFonts w:ascii="Times New Roman" w:hAnsi="Times New Roman" w:cs="Times New Roman"/>
          <w:sz w:val="24"/>
          <w:szCs w:val="24"/>
        </w:rPr>
      </w:pPr>
    </w:p>
    <w:p w14:paraId="12412015" w14:textId="15122752" w:rsidR="00DE19D8" w:rsidRPr="00BD37BD" w:rsidRDefault="00E057D1" w:rsidP="00593504">
      <w:pPr>
        <w:pStyle w:val="ListParagraph"/>
        <w:numPr>
          <w:ilvl w:val="2"/>
          <w:numId w:val="13"/>
        </w:numPr>
        <w:spacing w:after="0" w:line="360" w:lineRule="auto"/>
        <w:jc w:val="both"/>
        <w:rPr>
          <w:rFonts w:ascii="Times New Roman" w:hAnsi="Times New Roman" w:cs="Times New Roman"/>
          <w:sz w:val="24"/>
          <w:szCs w:val="24"/>
          <w:lang w:val="fr-FR"/>
        </w:rPr>
      </w:pPr>
      <w:r w:rsidRPr="001E3009">
        <w:rPr>
          <w:rFonts w:ascii="Times New Roman" w:hAnsi="Times New Roman" w:cs="Times New Roman"/>
          <w:b/>
          <w:sz w:val="24"/>
          <w:szCs w:val="24"/>
          <w:lang w:val="fr-FR"/>
        </w:rPr>
        <w:t>Base de données (MySQL)</w:t>
      </w:r>
      <w:r w:rsidR="00310566" w:rsidRPr="00BD37BD">
        <w:rPr>
          <w:rFonts w:ascii="Times New Roman" w:hAnsi="Times New Roman" w:cs="Times New Roman"/>
          <w:sz w:val="24"/>
          <w:szCs w:val="24"/>
          <w:lang w:val="fr-FR"/>
        </w:rPr>
        <w:t xml:space="preserve"> : </w:t>
      </w:r>
      <w:r w:rsidR="00DE19D8" w:rsidRPr="00BD37BD">
        <w:rPr>
          <w:rFonts w:ascii="Times New Roman" w:hAnsi="Times New Roman" w:cs="Times New Roman"/>
          <w:sz w:val="24"/>
          <w:szCs w:val="24"/>
          <w:lang w:val="fr-FR"/>
        </w:rPr>
        <w:t>Stocke l’ensemble des données structurées de l’application :</w:t>
      </w:r>
    </w:p>
    <w:p w14:paraId="67786F10" w14:textId="77777777" w:rsidR="00DE19D8" w:rsidRPr="00BD37BD" w:rsidRDefault="00DE19D8" w:rsidP="00593504">
      <w:pPr>
        <w:pStyle w:val="ListParagraph"/>
        <w:numPr>
          <w:ilvl w:val="0"/>
          <w:numId w:val="16"/>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Informations des utilisateurs (candidats, recruteurs)</w:t>
      </w:r>
    </w:p>
    <w:p w14:paraId="1249A3D0" w14:textId="77777777" w:rsidR="00DE19D8" w:rsidRPr="00BD37BD" w:rsidRDefault="00DE19D8" w:rsidP="00593504">
      <w:pPr>
        <w:pStyle w:val="ListParagraph"/>
        <w:numPr>
          <w:ilvl w:val="0"/>
          <w:numId w:val="16"/>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Offres d’emploi</w:t>
      </w:r>
    </w:p>
    <w:p w14:paraId="2E1E24BA" w14:textId="77777777" w:rsidR="00DE19D8" w:rsidRPr="00BD37BD" w:rsidRDefault="00DE19D8" w:rsidP="00593504">
      <w:pPr>
        <w:pStyle w:val="ListParagraph"/>
        <w:numPr>
          <w:ilvl w:val="0"/>
          <w:numId w:val="16"/>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Candidatures</w:t>
      </w:r>
    </w:p>
    <w:p w14:paraId="5573B5F5" w14:textId="77777777" w:rsidR="00DE19D8" w:rsidRPr="00BD37BD" w:rsidRDefault="00DE19D8" w:rsidP="00593504">
      <w:pPr>
        <w:pStyle w:val="ListParagraph"/>
        <w:numPr>
          <w:ilvl w:val="0"/>
          <w:numId w:val="16"/>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Messages</w:t>
      </w:r>
    </w:p>
    <w:p w14:paraId="345DFFD6" w14:textId="651FB551" w:rsidR="00DE19D8" w:rsidRPr="00593504" w:rsidRDefault="00DE19D8" w:rsidP="00593504">
      <w:pPr>
        <w:pStyle w:val="ListParagraph"/>
        <w:numPr>
          <w:ilvl w:val="0"/>
          <w:numId w:val="16"/>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Statuts et historiques</w:t>
      </w:r>
    </w:p>
    <w:p w14:paraId="378E1BED" w14:textId="5EB299BA" w:rsidR="00DE19D8" w:rsidRPr="00BD37BD" w:rsidRDefault="00E057D1" w:rsidP="00593504">
      <w:pPr>
        <w:pStyle w:val="ListParagraph"/>
        <w:numPr>
          <w:ilvl w:val="2"/>
          <w:numId w:val="13"/>
        </w:numPr>
        <w:spacing w:after="0" w:line="360" w:lineRule="auto"/>
        <w:jc w:val="both"/>
        <w:rPr>
          <w:rFonts w:ascii="Times New Roman" w:hAnsi="Times New Roman" w:cs="Times New Roman"/>
          <w:sz w:val="24"/>
          <w:szCs w:val="24"/>
          <w:lang w:val="fr-FR"/>
        </w:rPr>
      </w:pPr>
      <w:r w:rsidRPr="001E3009">
        <w:rPr>
          <w:rFonts w:ascii="Times New Roman" w:hAnsi="Times New Roman" w:cs="Times New Roman"/>
          <w:b/>
          <w:sz w:val="24"/>
          <w:szCs w:val="24"/>
          <w:lang w:val="fr-FR"/>
        </w:rPr>
        <w:lastRenderedPageBreak/>
        <w:t>Stockage de fichiers</w:t>
      </w:r>
      <w:r w:rsidR="00310566" w:rsidRPr="00BD37BD">
        <w:rPr>
          <w:rFonts w:ascii="Times New Roman" w:hAnsi="Times New Roman" w:cs="Times New Roman"/>
          <w:sz w:val="24"/>
          <w:szCs w:val="24"/>
          <w:lang w:val="fr-FR"/>
        </w:rPr>
        <w:t xml:space="preserve"> : </w:t>
      </w:r>
      <w:r w:rsidR="00DE19D8" w:rsidRPr="00BD37BD">
        <w:rPr>
          <w:rFonts w:ascii="Times New Roman" w:hAnsi="Times New Roman" w:cs="Times New Roman"/>
          <w:sz w:val="24"/>
          <w:szCs w:val="24"/>
          <w:lang w:val="fr-FR"/>
        </w:rPr>
        <w:t xml:space="preserve">Permet de sauvegarder les </w:t>
      </w:r>
      <w:r w:rsidR="00DE19D8" w:rsidRPr="00BD37BD">
        <w:rPr>
          <w:rFonts w:ascii="Times New Roman" w:hAnsi="Times New Roman" w:cs="Times New Roman"/>
          <w:b/>
          <w:bCs/>
          <w:sz w:val="24"/>
          <w:szCs w:val="24"/>
          <w:lang w:val="fr-FR"/>
        </w:rPr>
        <w:t>CV des candidats</w:t>
      </w:r>
      <w:r w:rsidR="00DE19D8" w:rsidRPr="00BD37BD">
        <w:rPr>
          <w:rFonts w:ascii="Times New Roman" w:hAnsi="Times New Roman" w:cs="Times New Roman"/>
          <w:sz w:val="24"/>
          <w:szCs w:val="24"/>
          <w:lang w:val="fr-FR"/>
        </w:rPr>
        <w:t xml:space="preserve"> et les </w:t>
      </w:r>
      <w:r w:rsidR="00DE19D8" w:rsidRPr="00BD37BD">
        <w:rPr>
          <w:rFonts w:ascii="Times New Roman" w:hAnsi="Times New Roman" w:cs="Times New Roman"/>
          <w:b/>
          <w:bCs/>
          <w:sz w:val="24"/>
          <w:szCs w:val="24"/>
          <w:lang w:val="fr-FR"/>
        </w:rPr>
        <w:t>avatars</w:t>
      </w:r>
      <w:r w:rsidR="00DE19D8" w:rsidRPr="00BD37BD">
        <w:rPr>
          <w:rFonts w:ascii="Times New Roman" w:hAnsi="Times New Roman" w:cs="Times New Roman"/>
          <w:sz w:val="24"/>
          <w:szCs w:val="24"/>
          <w:lang w:val="fr-FR"/>
        </w:rPr>
        <w:t xml:space="preserve"> des utilisateurs.</w:t>
      </w:r>
    </w:p>
    <w:p w14:paraId="10C866A2" w14:textId="6328E7D7" w:rsidR="00E057D1" w:rsidRPr="00BD37BD" w:rsidRDefault="00E057D1" w:rsidP="00031637">
      <w:pPr>
        <w:pStyle w:val="Heading2"/>
        <w:numPr>
          <w:ilvl w:val="1"/>
          <w:numId w:val="32"/>
        </w:numPr>
        <w:spacing w:line="360" w:lineRule="auto"/>
        <w:jc w:val="both"/>
        <w:rPr>
          <w:rFonts w:ascii="Times New Roman" w:hAnsi="Times New Roman" w:cs="Times New Roman"/>
          <w:sz w:val="24"/>
          <w:szCs w:val="24"/>
          <w:lang w:val="fr-FR"/>
        </w:rPr>
      </w:pPr>
      <w:bookmarkStart w:id="17" w:name="_Toc200005386"/>
      <w:r w:rsidRPr="00BD37BD">
        <w:rPr>
          <w:rFonts w:ascii="Times New Roman" w:hAnsi="Times New Roman" w:cs="Times New Roman"/>
          <w:sz w:val="24"/>
          <w:szCs w:val="24"/>
          <w:lang w:val="fr-FR"/>
        </w:rPr>
        <w:t>Flux typique dans le système</w:t>
      </w:r>
      <w:bookmarkEnd w:id="17"/>
      <w:r w:rsidRPr="00BD37BD">
        <w:rPr>
          <w:rFonts w:ascii="Times New Roman" w:hAnsi="Times New Roman" w:cs="Times New Roman"/>
          <w:sz w:val="24"/>
          <w:szCs w:val="24"/>
          <w:lang w:val="fr-FR"/>
        </w:rPr>
        <w:t xml:space="preserve"> </w:t>
      </w:r>
    </w:p>
    <w:p w14:paraId="52F2E54A" w14:textId="4BEE4715" w:rsidR="00E057D1" w:rsidRPr="00BD37BD" w:rsidRDefault="00E057D1" w:rsidP="00031637">
      <w:pPr>
        <w:pStyle w:val="ListParagraph"/>
        <w:numPr>
          <w:ilvl w:val="2"/>
          <w:numId w:val="3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L’utilisateur accède au portail depuis son navigateur.</w:t>
      </w:r>
    </w:p>
    <w:p w14:paraId="35CCDD2F" w14:textId="70187E5F" w:rsidR="00E057D1" w:rsidRPr="00BD37BD" w:rsidRDefault="00E057D1" w:rsidP="00031637">
      <w:pPr>
        <w:pStyle w:val="ListParagraph"/>
        <w:numPr>
          <w:ilvl w:val="2"/>
          <w:numId w:val="3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Il s’identifie via un formulaire </w:t>
      </w:r>
      <w:proofErr w:type="spellStart"/>
      <w:r w:rsidRPr="00BD37BD">
        <w:rPr>
          <w:rFonts w:ascii="Times New Roman" w:hAnsi="Times New Roman" w:cs="Times New Roman"/>
          <w:sz w:val="24"/>
          <w:szCs w:val="24"/>
          <w:lang w:val="fr-FR"/>
        </w:rPr>
        <w:t>React</w:t>
      </w:r>
      <w:proofErr w:type="spellEnd"/>
      <w:r w:rsidRPr="00BD37BD">
        <w:rPr>
          <w:rFonts w:ascii="Times New Roman" w:hAnsi="Times New Roman" w:cs="Times New Roman"/>
          <w:sz w:val="24"/>
          <w:szCs w:val="24"/>
          <w:lang w:val="fr-FR"/>
        </w:rPr>
        <w:t>.</w:t>
      </w:r>
    </w:p>
    <w:p w14:paraId="28AAF4F8" w14:textId="2AF66A42" w:rsidR="00E057D1" w:rsidRPr="00BD37BD" w:rsidRDefault="00E057D1" w:rsidP="00031637">
      <w:pPr>
        <w:pStyle w:val="ListParagraph"/>
        <w:numPr>
          <w:ilvl w:val="2"/>
          <w:numId w:val="3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Les données sont envoyées au serveur Django via une API sécurisée.</w:t>
      </w:r>
    </w:p>
    <w:p w14:paraId="5E7E4764" w14:textId="0E33EBAF" w:rsidR="00DE19D8" w:rsidRPr="00BD37BD" w:rsidRDefault="00DE19D8" w:rsidP="00031637">
      <w:pPr>
        <w:pStyle w:val="ListParagraph"/>
        <w:numPr>
          <w:ilvl w:val="2"/>
          <w:numId w:val="3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Le </w:t>
      </w:r>
      <w:proofErr w:type="spellStart"/>
      <w:r w:rsidRPr="00BD37BD">
        <w:rPr>
          <w:rFonts w:ascii="Times New Roman" w:hAnsi="Times New Roman" w:cs="Times New Roman"/>
          <w:sz w:val="24"/>
          <w:szCs w:val="24"/>
          <w:lang w:val="fr-FR"/>
        </w:rPr>
        <w:t>backend</w:t>
      </w:r>
      <w:proofErr w:type="spellEnd"/>
      <w:r w:rsidRPr="00BD37BD">
        <w:rPr>
          <w:rFonts w:ascii="Times New Roman" w:hAnsi="Times New Roman" w:cs="Times New Roman"/>
          <w:sz w:val="24"/>
          <w:szCs w:val="24"/>
          <w:lang w:val="fr-FR"/>
        </w:rPr>
        <w:t xml:space="preserve"> traite la demande (ex : enregistrement d'une </w:t>
      </w:r>
      <w:r w:rsidR="00C41CE4" w:rsidRPr="00BD37BD">
        <w:rPr>
          <w:rFonts w:ascii="Times New Roman" w:hAnsi="Times New Roman" w:cs="Times New Roman"/>
          <w:sz w:val="24"/>
          <w:szCs w:val="24"/>
          <w:lang w:val="fr-FR"/>
        </w:rPr>
        <w:t>candidature) et</w:t>
      </w:r>
      <w:r w:rsidR="00AC696C" w:rsidRPr="00BD37BD">
        <w:rPr>
          <w:rFonts w:ascii="Times New Roman" w:hAnsi="Times New Roman" w:cs="Times New Roman"/>
          <w:sz w:val="24"/>
          <w:szCs w:val="24"/>
          <w:lang w:val="fr-FR"/>
        </w:rPr>
        <w:t xml:space="preserve"> </w:t>
      </w:r>
      <w:r w:rsidRPr="00BD37BD">
        <w:rPr>
          <w:rFonts w:ascii="Times New Roman" w:hAnsi="Times New Roman" w:cs="Times New Roman"/>
          <w:sz w:val="24"/>
          <w:szCs w:val="24"/>
          <w:lang w:val="fr-FR"/>
        </w:rPr>
        <w:t>interagit avec la base de données.</w:t>
      </w:r>
    </w:p>
    <w:p w14:paraId="6DB02089" w14:textId="45CBE394" w:rsidR="00BB159A" w:rsidRPr="00BD37BD" w:rsidRDefault="00DE19D8" w:rsidP="00031637">
      <w:pPr>
        <w:pStyle w:val="ListParagraph"/>
        <w:numPr>
          <w:ilvl w:val="2"/>
          <w:numId w:val="3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Une confirmation est envoyée par email et le </w:t>
      </w:r>
      <w:proofErr w:type="spellStart"/>
      <w:r w:rsidRPr="00BD37BD">
        <w:rPr>
          <w:rFonts w:ascii="Times New Roman" w:hAnsi="Times New Roman" w:cs="Times New Roman"/>
          <w:sz w:val="24"/>
          <w:szCs w:val="24"/>
          <w:lang w:val="fr-FR"/>
        </w:rPr>
        <w:t>frontend</w:t>
      </w:r>
      <w:proofErr w:type="spellEnd"/>
      <w:r w:rsidRPr="00BD37BD">
        <w:rPr>
          <w:rFonts w:ascii="Times New Roman" w:hAnsi="Times New Roman" w:cs="Times New Roman"/>
          <w:sz w:val="24"/>
          <w:szCs w:val="24"/>
          <w:lang w:val="fr-FR"/>
        </w:rPr>
        <w:t xml:space="preserve"> est mis à jour.</w:t>
      </w:r>
    </w:p>
    <w:p w14:paraId="10E3A64E" w14:textId="3183286B" w:rsidR="00E057D1" w:rsidRPr="00BD37BD" w:rsidRDefault="00906F0B" w:rsidP="00031637">
      <w:pPr>
        <w:pStyle w:val="Heading1"/>
        <w:numPr>
          <w:ilvl w:val="0"/>
          <w:numId w:val="32"/>
        </w:numPr>
        <w:spacing w:line="360" w:lineRule="auto"/>
        <w:jc w:val="both"/>
        <w:rPr>
          <w:rFonts w:ascii="Times New Roman" w:hAnsi="Times New Roman" w:cs="Times New Roman"/>
          <w:lang w:val="fr-FR"/>
        </w:rPr>
      </w:pPr>
      <w:bookmarkStart w:id="18" w:name="_Toc200005387"/>
      <w:r w:rsidRPr="00BD37BD">
        <w:rPr>
          <w:rFonts w:ascii="Times New Roman" w:hAnsi="Times New Roman" w:cs="Times New Roman"/>
          <w:lang w:val="fr-FR"/>
        </w:rPr>
        <w:t>Les Outils</w:t>
      </w:r>
      <w:bookmarkEnd w:id="18"/>
    </w:p>
    <w:p w14:paraId="5A2CAD94" w14:textId="77777777" w:rsidR="003B5802" w:rsidRPr="00BD37BD" w:rsidRDefault="00BB159A" w:rsidP="00BD37BD">
      <w:p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Pour le développement du portail PRSC (Portail de Recrutement et Suivi de Candidatures), nous avons choisi plusieurs outils afin de répondre aux exigences techniques, organisationnelles et fonctionnelles du projet. Ces choix ont été guidés par des critères tels que la performance, l'accessibilité, la compatibilité avec notre équipe, ainsi que leur adoption répandue dans le milieu professionnel.</w:t>
      </w:r>
    </w:p>
    <w:p w14:paraId="078EB6A5" w14:textId="77777777" w:rsidR="003B5802" w:rsidRPr="00BD37BD" w:rsidRDefault="003B5802" w:rsidP="00BD37BD">
      <w:pPr>
        <w:spacing w:after="0" w:line="360" w:lineRule="auto"/>
        <w:jc w:val="both"/>
        <w:rPr>
          <w:rFonts w:ascii="Times New Roman" w:hAnsi="Times New Roman" w:cs="Times New Roman"/>
          <w:sz w:val="24"/>
          <w:szCs w:val="24"/>
          <w:lang w:val="fr-FR"/>
        </w:rPr>
      </w:pPr>
    </w:p>
    <w:p w14:paraId="63DDAAB3" w14:textId="4F974E59" w:rsidR="003B5802" w:rsidRPr="00BD37BD" w:rsidRDefault="00EE4C16" w:rsidP="00031637">
      <w:pPr>
        <w:pStyle w:val="Heading2"/>
        <w:numPr>
          <w:ilvl w:val="1"/>
          <w:numId w:val="32"/>
        </w:numPr>
        <w:spacing w:line="360" w:lineRule="auto"/>
        <w:jc w:val="both"/>
        <w:rPr>
          <w:rFonts w:ascii="Times New Roman" w:hAnsi="Times New Roman" w:cs="Times New Roman"/>
          <w:b w:val="0"/>
          <w:bCs w:val="0"/>
          <w:sz w:val="24"/>
          <w:szCs w:val="24"/>
          <w:lang w:val="fr-FR"/>
        </w:rPr>
      </w:pPr>
      <w:bookmarkStart w:id="19" w:name="_Toc200005388"/>
      <w:r w:rsidRPr="00BD37BD">
        <w:rPr>
          <w:rStyle w:val="Heading2Char"/>
          <w:rFonts w:ascii="Times New Roman" w:hAnsi="Times New Roman" w:cs="Times New Roman"/>
          <w:sz w:val="24"/>
          <w:szCs w:val="24"/>
          <w:lang w:val="fr-FR"/>
        </w:rPr>
        <w:t>Outils de développement</w:t>
      </w:r>
      <w:bookmarkEnd w:id="19"/>
    </w:p>
    <w:p w14:paraId="5D175BA2" w14:textId="069A4C36" w:rsidR="00EE4C16" w:rsidRPr="00BD37BD" w:rsidRDefault="00EE4C16" w:rsidP="008C5C82">
      <w:pPr>
        <w:numPr>
          <w:ilvl w:val="0"/>
          <w:numId w:val="37"/>
        </w:numPr>
        <w:spacing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Visual Studio Code</w:t>
      </w:r>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Éditeur de code léger, extensible et compatible avec JavaScript, Python, et HTML/CSS. Il est utilisé pour écrire et organiser tout le code de l’application.</w:t>
      </w:r>
    </w:p>
    <w:p w14:paraId="64232DD1" w14:textId="1B17E139" w:rsidR="00EE4C16" w:rsidRPr="00BD37BD" w:rsidRDefault="00EE4C16" w:rsidP="008C5C82">
      <w:pPr>
        <w:numPr>
          <w:ilvl w:val="0"/>
          <w:numId w:val="37"/>
        </w:numPr>
        <w:spacing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React.js</w:t>
      </w:r>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 xml:space="preserve">Bibliothèque JavaScript pour la création d’interfaces utilisateur dynamiques et interactives. Elle permet de structurer facilement les composants du </w:t>
      </w:r>
      <w:proofErr w:type="spellStart"/>
      <w:r w:rsidRPr="00BD37BD">
        <w:rPr>
          <w:rFonts w:ascii="Times New Roman" w:hAnsi="Times New Roman" w:cs="Times New Roman"/>
          <w:sz w:val="24"/>
          <w:szCs w:val="24"/>
          <w:lang w:val="fr-FR"/>
        </w:rPr>
        <w:t>frontend</w:t>
      </w:r>
      <w:proofErr w:type="spellEnd"/>
      <w:r w:rsidRPr="00BD37BD">
        <w:rPr>
          <w:rFonts w:ascii="Times New Roman" w:hAnsi="Times New Roman" w:cs="Times New Roman"/>
          <w:sz w:val="24"/>
          <w:szCs w:val="24"/>
          <w:lang w:val="fr-FR"/>
        </w:rPr>
        <w:t xml:space="preserve"> du portail.</w:t>
      </w:r>
    </w:p>
    <w:p w14:paraId="34A18E35" w14:textId="7FEC88F1" w:rsidR="00EE4C16" w:rsidRPr="00BD37BD" w:rsidRDefault="00EE4C16" w:rsidP="008C5C82">
      <w:pPr>
        <w:numPr>
          <w:ilvl w:val="0"/>
          <w:numId w:val="37"/>
        </w:numPr>
        <w:spacing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Django + Django REST Framework</w:t>
      </w:r>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 xml:space="preserve">Framework </w:t>
      </w:r>
      <w:proofErr w:type="spellStart"/>
      <w:r w:rsidRPr="00BD37BD">
        <w:rPr>
          <w:rFonts w:ascii="Times New Roman" w:hAnsi="Times New Roman" w:cs="Times New Roman"/>
          <w:sz w:val="24"/>
          <w:szCs w:val="24"/>
          <w:lang w:val="fr-FR"/>
        </w:rPr>
        <w:t>backend</w:t>
      </w:r>
      <w:proofErr w:type="spellEnd"/>
      <w:r w:rsidRPr="00BD37BD">
        <w:rPr>
          <w:rFonts w:ascii="Times New Roman" w:hAnsi="Times New Roman" w:cs="Times New Roman"/>
          <w:sz w:val="24"/>
          <w:szCs w:val="24"/>
          <w:lang w:val="fr-FR"/>
        </w:rPr>
        <w:t xml:space="preserve"> en Python, reconnu pour sa sécurité, sa rapidité de développement, et sa structure claire. Django REST Framework facilite l’exposition d’API </w:t>
      </w:r>
      <w:proofErr w:type="spellStart"/>
      <w:r w:rsidRPr="00BD37BD">
        <w:rPr>
          <w:rFonts w:ascii="Times New Roman" w:hAnsi="Times New Roman" w:cs="Times New Roman"/>
          <w:sz w:val="24"/>
          <w:szCs w:val="24"/>
          <w:lang w:val="fr-FR"/>
        </w:rPr>
        <w:t>RESTful</w:t>
      </w:r>
      <w:proofErr w:type="spellEnd"/>
      <w:r w:rsidRPr="00BD37BD">
        <w:rPr>
          <w:rFonts w:ascii="Times New Roman" w:hAnsi="Times New Roman" w:cs="Times New Roman"/>
          <w:sz w:val="24"/>
          <w:szCs w:val="24"/>
          <w:lang w:val="fr-FR"/>
        </w:rPr>
        <w:t>.</w:t>
      </w:r>
    </w:p>
    <w:p w14:paraId="64295543" w14:textId="696E2734" w:rsidR="00831A19" w:rsidRPr="00BD37BD" w:rsidRDefault="00EE4C16" w:rsidP="008C5C82">
      <w:pPr>
        <w:numPr>
          <w:ilvl w:val="0"/>
          <w:numId w:val="37"/>
        </w:numPr>
        <w:spacing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MySQL</w:t>
      </w:r>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Système de gestion de base de données relationnelle open-source, fiable et performant, utilisé pour stocker toutes les données du portail (utilisateurs, offres, candidatures, messages…).</w:t>
      </w:r>
    </w:p>
    <w:p w14:paraId="4A296CFA" w14:textId="2515BC4F" w:rsidR="00EE4C16" w:rsidRPr="00BD37BD" w:rsidRDefault="00EE4C16" w:rsidP="00031637">
      <w:pPr>
        <w:pStyle w:val="Heading2"/>
        <w:numPr>
          <w:ilvl w:val="1"/>
          <w:numId w:val="32"/>
        </w:numPr>
        <w:spacing w:line="360" w:lineRule="auto"/>
        <w:jc w:val="both"/>
        <w:rPr>
          <w:rFonts w:ascii="Times New Roman" w:hAnsi="Times New Roman" w:cs="Times New Roman"/>
          <w:sz w:val="24"/>
          <w:szCs w:val="24"/>
          <w:lang w:val="fr-FR"/>
        </w:rPr>
      </w:pPr>
      <w:bookmarkStart w:id="20" w:name="_Toc200005389"/>
      <w:r w:rsidRPr="00BD37BD">
        <w:rPr>
          <w:rFonts w:ascii="Times New Roman" w:hAnsi="Times New Roman" w:cs="Times New Roman"/>
          <w:sz w:val="24"/>
          <w:szCs w:val="24"/>
          <w:lang w:val="fr-FR"/>
        </w:rPr>
        <w:lastRenderedPageBreak/>
        <w:t>Outils de design et modélisation</w:t>
      </w:r>
      <w:bookmarkEnd w:id="20"/>
    </w:p>
    <w:p w14:paraId="32468F35" w14:textId="0AFB548F" w:rsidR="00EE4C16" w:rsidRPr="00BD37BD" w:rsidRDefault="00EE4C16" w:rsidP="00031637">
      <w:pPr>
        <w:numPr>
          <w:ilvl w:val="0"/>
          <w:numId w:val="24"/>
        </w:numPr>
        <w:spacing w:line="360" w:lineRule="auto"/>
        <w:jc w:val="both"/>
        <w:rPr>
          <w:rFonts w:ascii="Times New Roman" w:hAnsi="Times New Roman" w:cs="Times New Roman"/>
          <w:sz w:val="24"/>
          <w:szCs w:val="24"/>
          <w:lang w:val="fr-FR"/>
        </w:rPr>
      </w:pPr>
      <w:proofErr w:type="spellStart"/>
      <w:r w:rsidRPr="00BD37BD">
        <w:rPr>
          <w:rFonts w:ascii="Times New Roman" w:hAnsi="Times New Roman" w:cs="Times New Roman"/>
          <w:b/>
          <w:bCs/>
          <w:sz w:val="24"/>
          <w:szCs w:val="24"/>
          <w:lang w:val="fr-FR"/>
        </w:rPr>
        <w:t>Figma</w:t>
      </w:r>
      <w:proofErr w:type="spellEnd"/>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 xml:space="preserve">Utilisé pour concevoir les maquettes graphiques de l’application (interfaces candidat, recruteur, formulaire, </w:t>
      </w:r>
      <w:proofErr w:type="spellStart"/>
      <w:r w:rsidRPr="00BD37BD">
        <w:rPr>
          <w:rFonts w:ascii="Times New Roman" w:hAnsi="Times New Roman" w:cs="Times New Roman"/>
          <w:sz w:val="24"/>
          <w:szCs w:val="24"/>
          <w:lang w:val="fr-FR"/>
        </w:rPr>
        <w:t>dashboard</w:t>
      </w:r>
      <w:proofErr w:type="spellEnd"/>
      <w:r w:rsidRPr="00BD37BD">
        <w:rPr>
          <w:rFonts w:ascii="Times New Roman" w:hAnsi="Times New Roman" w:cs="Times New Roman"/>
          <w:sz w:val="24"/>
          <w:szCs w:val="24"/>
          <w:lang w:val="fr-FR"/>
        </w:rPr>
        <w:t>, etc.) avant leur implémentation.</w:t>
      </w:r>
    </w:p>
    <w:p w14:paraId="0A6901D1" w14:textId="51A008DE" w:rsidR="00FE033D" w:rsidRDefault="00EE4C16" w:rsidP="00593504">
      <w:pPr>
        <w:numPr>
          <w:ilvl w:val="0"/>
          <w:numId w:val="24"/>
        </w:numPr>
        <w:spacing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Draw.io (diagrams.net)</w:t>
      </w:r>
      <w:r w:rsidR="003B5802" w:rsidRPr="00BD37BD">
        <w:rPr>
          <w:rFonts w:ascii="Times New Roman" w:hAnsi="Times New Roman" w:cs="Times New Roman"/>
          <w:sz w:val="24"/>
          <w:szCs w:val="24"/>
          <w:lang w:val="fr-FR"/>
        </w:rPr>
        <w:t xml:space="preserve"> : </w:t>
      </w:r>
      <w:r w:rsidRPr="00BD37BD">
        <w:rPr>
          <w:rFonts w:ascii="Times New Roman" w:hAnsi="Times New Roman" w:cs="Times New Roman"/>
          <w:sz w:val="24"/>
          <w:szCs w:val="24"/>
          <w:lang w:val="fr-FR"/>
        </w:rPr>
        <w:t>Outil de création de diagrammes UML pour modéliser l’architecture, les cas d’utilisation, les séquences, et les entités de la base de données.</w:t>
      </w:r>
    </w:p>
    <w:p w14:paraId="038100B9" w14:textId="77777777" w:rsidR="00593504" w:rsidRPr="00593504" w:rsidRDefault="00593504" w:rsidP="00593504">
      <w:pPr>
        <w:spacing w:line="360" w:lineRule="auto"/>
        <w:ind w:left="1170"/>
        <w:jc w:val="both"/>
        <w:rPr>
          <w:rFonts w:ascii="Times New Roman" w:hAnsi="Times New Roman" w:cs="Times New Roman"/>
          <w:sz w:val="24"/>
          <w:szCs w:val="24"/>
          <w:lang w:val="fr-FR"/>
        </w:rPr>
      </w:pPr>
    </w:p>
    <w:p w14:paraId="70847C93" w14:textId="403E410F" w:rsidR="00867175" w:rsidRPr="00867175" w:rsidRDefault="007C676E" w:rsidP="00031637">
      <w:pPr>
        <w:pStyle w:val="Heading1"/>
        <w:numPr>
          <w:ilvl w:val="0"/>
          <w:numId w:val="32"/>
        </w:numPr>
        <w:spacing w:before="0" w:line="360" w:lineRule="auto"/>
        <w:jc w:val="both"/>
        <w:rPr>
          <w:rFonts w:ascii="Times New Roman" w:hAnsi="Times New Roman" w:cs="Times New Roman"/>
          <w:lang w:val="fr-FR"/>
        </w:rPr>
      </w:pPr>
      <w:bookmarkStart w:id="21" w:name="_Toc200005390"/>
      <w:r w:rsidRPr="00BD37BD">
        <w:rPr>
          <w:rFonts w:ascii="Times New Roman" w:hAnsi="Times New Roman" w:cs="Times New Roman"/>
          <w:lang w:val="fr-FR"/>
        </w:rPr>
        <w:t>Sécurité</w:t>
      </w:r>
      <w:r w:rsidR="00BB159A" w:rsidRPr="00BD37BD">
        <w:rPr>
          <w:rFonts w:ascii="Times New Roman" w:hAnsi="Times New Roman" w:cs="Times New Roman"/>
          <w:lang w:val="fr-FR"/>
        </w:rPr>
        <w:t xml:space="preserve"> du </w:t>
      </w:r>
      <w:r w:rsidRPr="00BD37BD">
        <w:rPr>
          <w:rFonts w:ascii="Times New Roman" w:hAnsi="Times New Roman" w:cs="Times New Roman"/>
          <w:lang w:val="fr-FR"/>
        </w:rPr>
        <w:t>système</w:t>
      </w:r>
      <w:bookmarkEnd w:id="21"/>
    </w:p>
    <w:p w14:paraId="147B8577" w14:textId="1373A78A" w:rsidR="00BB159A" w:rsidRPr="00BD37BD" w:rsidRDefault="00BB159A" w:rsidP="00031637">
      <w:pPr>
        <w:pStyle w:val="Heading2"/>
        <w:numPr>
          <w:ilvl w:val="1"/>
          <w:numId w:val="32"/>
        </w:numPr>
        <w:spacing w:before="0" w:line="360" w:lineRule="auto"/>
        <w:jc w:val="both"/>
        <w:rPr>
          <w:rFonts w:ascii="Times New Roman" w:hAnsi="Times New Roman" w:cs="Times New Roman"/>
          <w:sz w:val="24"/>
          <w:szCs w:val="24"/>
          <w:lang w:val="fr-FR"/>
        </w:rPr>
      </w:pPr>
      <w:bookmarkStart w:id="22" w:name="_Toc200005391"/>
      <w:proofErr w:type="spellStart"/>
      <w:r w:rsidRPr="00BD37BD">
        <w:rPr>
          <w:rFonts w:ascii="Times New Roman" w:hAnsi="Times New Roman" w:cs="Times New Roman"/>
          <w:sz w:val="24"/>
          <w:szCs w:val="24"/>
        </w:rPr>
        <w:t>Composants</w:t>
      </w:r>
      <w:proofErr w:type="spellEnd"/>
      <w:r w:rsidRPr="00BD37BD">
        <w:rPr>
          <w:rFonts w:ascii="Times New Roman" w:hAnsi="Times New Roman" w:cs="Times New Roman"/>
          <w:sz w:val="24"/>
          <w:szCs w:val="24"/>
        </w:rPr>
        <w:t xml:space="preserve"> de </w:t>
      </w:r>
      <w:proofErr w:type="spellStart"/>
      <w:r w:rsidRPr="00BD37BD">
        <w:rPr>
          <w:rFonts w:ascii="Times New Roman" w:hAnsi="Times New Roman" w:cs="Times New Roman"/>
          <w:sz w:val="24"/>
          <w:szCs w:val="24"/>
        </w:rPr>
        <w:t>sécurité</w:t>
      </w:r>
      <w:bookmarkEnd w:id="22"/>
      <w:proofErr w:type="spellEnd"/>
    </w:p>
    <w:p w14:paraId="61BBD7AE" w14:textId="77777777" w:rsidR="00BB159A" w:rsidRPr="00BD37BD" w:rsidRDefault="00BB159A" w:rsidP="00031637">
      <w:pPr>
        <w:pStyle w:val="ListParagraph"/>
        <w:numPr>
          <w:ilvl w:val="0"/>
          <w:numId w:val="2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Authentification via JWT</w:t>
      </w:r>
    </w:p>
    <w:p w14:paraId="7E4E29EA" w14:textId="77777777" w:rsidR="00BB159A" w:rsidRPr="00BD37BD" w:rsidRDefault="00BB159A" w:rsidP="00031637">
      <w:pPr>
        <w:pStyle w:val="ListParagraph"/>
        <w:numPr>
          <w:ilvl w:val="0"/>
          <w:numId w:val="2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Chiffrement des échanges avec HTTPS</w:t>
      </w:r>
    </w:p>
    <w:p w14:paraId="14106ED0" w14:textId="0A8A44FC" w:rsidR="00BB159A" w:rsidRPr="00867175" w:rsidRDefault="00BB159A" w:rsidP="00031637">
      <w:pPr>
        <w:pStyle w:val="ListParagraph"/>
        <w:numPr>
          <w:ilvl w:val="0"/>
          <w:numId w:val="25"/>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Vérification des rôles pour l’accès aux différentes API</w:t>
      </w:r>
    </w:p>
    <w:p w14:paraId="5577E73F" w14:textId="652FD34F" w:rsidR="00BB159A" w:rsidRPr="00BD37BD" w:rsidRDefault="00BB159A" w:rsidP="00031637">
      <w:pPr>
        <w:pStyle w:val="Heading2"/>
        <w:numPr>
          <w:ilvl w:val="1"/>
          <w:numId w:val="32"/>
        </w:numPr>
        <w:spacing w:line="360" w:lineRule="auto"/>
        <w:jc w:val="both"/>
        <w:rPr>
          <w:rFonts w:ascii="Times New Roman" w:hAnsi="Times New Roman" w:cs="Times New Roman"/>
          <w:sz w:val="24"/>
          <w:szCs w:val="24"/>
        </w:rPr>
      </w:pPr>
      <w:bookmarkStart w:id="23" w:name="_Toc200005392"/>
      <w:proofErr w:type="spellStart"/>
      <w:r w:rsidRPr="00BD37BD">
        <w:rPr>
          <w:rFonts w:ascii="Times New Roman" w:hAnsi="Times New Roman" w:cs="Times New Roman"/>
          <w:sz w:val="24"/>
          <w:szCs w:val="24"/>
        </w:rPr>
        <w:t>Composants</w:t>
      </w:r>
      <w:proofErr w:type="spellEnd"/>
      <w:r w:rsidRPr="00BD37BD">
        <w:rPr>
          <w:rFonts w:ascii="Times New Roman" w:hAnsi="Times New Roman" w:cs="Times New Roman"/>
          <w:sz w:val="24"/>
          <w:szCs w:val="24"/>
        </w:rPr>
        <w:t xml:space="preserve"> de communication</w:t>
      </w:r>
      <w:bookmarkEnd w:id="23"/>
    </w:p>
    <w:p w14:paraId="73EF32E0" w14:textId="68A400EE" w:rsidR="00BB159A" w:rsidRPr="00BD37BD" w:rsidRDefault="00BB159A" w:rsidP="00031637">
      <w:pPr>
        <w:pStyle w:val="ListParagraph"/>
        <w:numPr>
          <w:ilvl w:val="0"/>
          <w:numId w:val="2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Serveur SMTP pour l’envoi automatique d’emails (confirmation, convocation, rejet</w:t>
      </w:r>
      <w:r w:rsidR="007C676E" w:rsidRPr="00BD37BD">
        <w:rPr>
          <w:rFonts w:ascii="Times New Roman" w:hAnsi="Times New Roman" w:cs="Times New Roman"/>
          <w:sz w:val="24"/>
          <w:szCs w:val="24"/>
          <w:lang w:val="fr-FR"/>
        </w:rPr>
        <w:t>)</w:t>
      </w:r>
    </w:p>
    <w:p w14:paraId="72939E1E" w14:textId="17FA3CB0" w:rsidR="00831A19" w:rsidRDefault="00BB159A" w:rsidP="00031637">
      <w:pPr>
        <w:pStyle w:val="ListParagraph"/>
        <w:numPr>
          <w:ilvl w:val="0"/>
          <w:numId w:val="26"/>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API REST pour la communication entre le </w:t>
      </w:r>
      <w:proofErr w:type="spellStart"/>
      <w:r w:rsidRPr="00BD37BD">
        <w:rPr>
          <w:rFonts w:ascii="Times New Roman" w:hAnsi="Times New Roman" w:cs="Times New Roman"/>
          <w:sz w:val="24"/>
          <w:szCs w:val="24"/>
          <w:lang w:val="fr-FR"/>
        </w:rPr>
        <w:t>frontend</w:t>
      </w:r>
      <w:proofErr w:type="spellEnd"/>
      <w:r w:rsidRPr="00BD37BD">
        <w:rPr>
          <w:rFonts w:ascii="Times New Roman" w:hAnsi="Times New Roman" w:cs="Times New Roman"/>
          <w:sz w:val="24"/>
          <w:szCs w:val="24"/>
          <w:lang w:val="fr-FR"/>
        </w:rPr>
        <w:t xml:space="preserve"> et le </w:t>
      </w:r>
      <w:proofErr w:type="spellStart"/>
      <w:r w:rsidRPr="00BD37BD">
        <w:rPr>
          <w:rFonts w:ascii="Times New Roman" w:hAnsi="Times New Roman" w:cs="Times New Roman"/>
          <w:sz w:val="24"/>
          <w:szCs w:val="24"/>
          <w:lang w:val="fr-FR"/>
        </w:rPr>
        <w:t>backend</w:t>
      </w:r>
      <w:proofErr w:type="spellEnd"/>
    </w:p>
    <w:p w14:paraId="75F6DDE9" w14:textId="77777777" w:rsidR="00016174" w:rsidRPr="00016174" w:rsidRDefault="00016174" w:rsidP="00016174">
      <w:pPr>
        <w:pStyle w:val="ListParagraph"/>
        <w:spacing w:line="360" w:lineRule="auto"/>
        <w:ind w:left="1170"/>
        <w:jc w:val="both"/>
        <w:rPr>
          <w:rFonts w:ascii="Times New Roman" w:hAnsi="Times New Roman" w:cs="Times New Roman"/>
          <w:sz w:val="24"/>
          <w:szCs w:val="24"/>
          <w:lang w:val="fr-FR"/>
        </w:rPr>
      </w:pPr>
    </w:p>
    <w:p w14:paraId="24FEAE1D" w14:textId="66F3C8DC" w:rsidR="00906F0B" w:rsidRPr="00BD37BD" w:rsidRDefault="00906F0B" w:rsidP="00031637">
      <w:pPr>
        <w:pStyle w:val="Heading1"/>
        <w:numPr>
          <w:ilvl w:val="0"/>
          <w:numId w:val="32"/>
        </w:numPr>
        <w:spacing w:before="0" w:line="360" w:lineRule="auto"/>
        <w:jc w:val="both"/>
        <w:rPr>
          <w:rFonts w:ascii="Times New Roman" w:hAnsi="Times New Roman" w:cs="Times New Roman"/>
          <w:lang w:val="fr-FR"/>
        </w:rPr>
      </w:pPr>
      <w:bookmarkStart w:id="24" w:name="_Toc200005393"/>
      <w:r w:rsidRPr="00BD37BD">
        <w:rPr>
          <w:rFonts w:ascii="Times New Roman" w:hAnsi="Times New Roman" w:cs="Times New Roman"/>
          <w:lang w:val="fr-FR"/>
        </w:rPr>
        <w:t>Acteurs du système</w:t>
      </w:r>
      <w:bookmarkEnd w:id="24"/>
    </w:p>
    <w:p w14:paraId="212D075B" w14:textId="77777777" w:rsidR="003B5802" w:rsidRPr="00BD37BD" w:rsidRDefault="003B5802" w:rsidP="00BD37BD">
      <w:pPr>
        <w:spacing w:after="0" w:line="360" w:lineRule="auto"/>
        <w:jc w:val="both"/>
        <w:rPr>
          <w:rFonts w:ascii="Times New Roman" w:hAnsi="Times New Roman" w:cs="Times New Roman"/>
          <w:lang w:val="fr-FR"/>
        </w:rPr>
      </w:pPr>
    </w:p>
    <w:tbl>
      <w:tblPr>
        <w:tblStyle w:val="LightShading"/>
        <w:tblW w:w="10170" w:type="dxa"/>
        <w:tblInd w:w="198" w:type="dxa"/>
        <w:tblLayout w:type="fixed"/>
        <w:tblLook w:val="04A0" w:firstRow="1" w:lastRow="0" w:firstColumn="1" w:lastColumn="0" w:noHBand="0" w:noVBand="1"/>
      </w:tblPr>
      <w:tblGrid>
        <w:gridCol w:w="1080"/>
        <w:gridCol w:w="1890"/>
        <w:gridCol w:w="7200"/>
      </w:tblGrid>
      <w:tr w:rsidR="00831A19" w:rsidRPr="00BD37BD" w14:paraId="40AFE2E2" w14:textId="77777777" w:rsidTr="00016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27FC964" w14:textId="02DD7B4F" w:rsidR="00EE4C16" w:rsidRPr="00BD37BD" w:rsidRDefault="00EA5BCE" w:rsidP="00016174">
            <w:pPr>
              <w:pStyle w:val="ListParagraph"/>
              <w:spacing w:line="360" w:lineRule="auto"/>
              <w:ind w:left="0"/>
              <w:jc w:val="center"/>
              <w:rPr>
                <w:rFonts w:ascii="Times New Roman" w:hAnsi="Times New Roman" w:cs="Times New Roman"/>
                <w:sz w:val="24"/>
                <w:szCs w:val="24"/>
                <w:lang w:val="fr-FR"/>
              </w:rPr>
            </w:pPr>
            <w:r w:rsidRPr="00BD37BD">
              <w:rPr>
                <w:rFonts w:ascii="Times New Roman" w:hAnsi="Times New Roman" w:cs="Times New Roman"/>
                <w:sz w:val="24"/>
                <w:szCs w:val="24"/>
                <w:lang w:val="fr-FR"/>
              </w:rPr>
              <w:t>Numéro</w:t>
            </w:r>
          </w:p>
        </w:tc>
        <w:tc>
          <w:tcPr>
            <w:tcW w:w="1890" w:type="dxa"/>
          </w:tcPr>
          <w:p w14:paraId="7B5DB819" w14:textId="554F663C" w:rsidR="00EE4C16" w:rsidRPr="00BD37BD" w:rsidRDefault="00EE4C16" w:rsidP="0001617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Acteur</w:t>
            </w:r>
          </w:p>
        </w:tc>
        <w:tc>
          <w:tcPr>
            <w:tcW w:w="7200" w:type="dxa"/>
          </w:tcPr>
          <w:p w14:paraId="556C8ED2" w14:textId="4CB5B014" w:rsidR="00EE4C16" w:rsidRPr="00BD37BD" w:rsidRDefault="00EE4C16" w:rsidP="0001617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Description</w:t>
            </w:r>
          </w:p>
        </w:tc>
      </w:tr>
      <w:tr w:rsidR="00831A19" w:rsidRPr="00BD37BD" w14:paraId="12FB34D0" w14:textId="77777777" w:rsidTr="00016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69FD4B7" w14:textId="2057E7CB" w:rsidR="00EE4C16" w:rsidRPr="00BD37BD" w:rsidRDefault="00EE4C16" w:rsidP="00BD37BD">
            <w:pPr>
              <w:pStyle w:val="ListParagraph"/>
              <w:spacing w:line="360" w:lineRule="auto"/>
              <w:ind w:left="0"/>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1</w:t>
            </w:r>
          </w:p>
        </w:tc>
        <w:tc>
          <w:tcPr>
            <w:tcW w:w="1890" w:type="dxa"/>
          </w:tcPr>
          <w:p w14:paraId="2CB03770" w14:textId="3B8AEAC3" w:rsidR="00EE4C16" w:rsidRPr="00BD37BD" w:rsidRDefault="00EE4C16" w:rsidP="00BD37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Candidat</w:t>
            </w:r>
          </w:p>
        </w:tc>
        <w:tc>
          <w:tcPr>
            <w:tcW w:w="7200" w:type="dxa"/>
          </w:tcPr>
          <w:p w14:paraId="426986F3" w14:textId="3168EA95" w:rsidR="00EE4C16" w:rsidRPr="00BD37BD" w:rsidRDefault="00EE4C16" w:rsidP="00031637">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Postule aux offres,</w:t>
            </w:r>
          </w:p>
          <w:p w14:paraId="54CE43F0" w14:textId="0339AC42" w:rsidR="00EE4C16" w:rsidRPr="00BD37BD" w:rsidRDefault="00EE4C16" w:rsidP="00031637">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Crée un compte,</w:t>
            </w:r>
          </w:p>
          <w:p w14:paraId="7F4B9E0C" w14:textId="3A047D37" w:rsidR="00EE4C16" w:rsidRPr="00BD37BD" w:rsidRDefault="00EE4C16" w:rsidP="00031637">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Modifie son profil</w:t>
            </w:r>
          </w:p>
        </w:tc>
      </w:tr>
      <w:tr w:rsidR="00EE4C16" w:rsidRPr="00BD37BD" w14:paraId="14E61389" w14:textId="77777777" w:rsidTr="00016174">
        <w:tc>
          <w:tcPr>
            <w:cnfStyle w:val="001000000000" w:firstRow="0" w:lastRow="0" w:firstColumn="1" w:lastColumn="0" w:oddVBand="0" w:evenVBand="0" w:oddHBand="0" w:evenHBand="0" w:firstRowFirstColumn="0" w:firstRowLastColumn="0" w:lastRowFirstColumn="0" w:lastRowLastColumn="0"/>
            <w:tcW w:w="1080" w:type="dxa"/>
          </w:tcPr>
          <w:p w14:paraId="4A25CC2E" w14:textId="676410F7" w:rsidR="00EE4C16" w:rsidRPr="00BD37BD" w:rsidRDefault="00EE4C16" w:rsidP="00BD37BD">
            <w:pPr>
              <w:pStyle w:val="ListParagraph"/>
              <w:spacing w:line="360" w:lineRule="auto"/>
              <w:ind w:left="0"/>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2</w:t>
            </w:r>
          </w:p>
        </w:tc>
        <w:tc>
          <w:tcPr>
            <w:tcW w:w="1890" w:type="dxa"/>
          </w:tcPr>
          <w:p w14:paraId="2716D887" w14:textId="7420EAAA" w:rsidR="00EE4C16" w:rsidRPr="00BD37BD" w:rsidRDefault="00EE4C16" w:rsidP="00BD37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Recruteur</w:t>
            </w:r>
          </w:p>
        </w:tc>
        <w:tc>
          <w:tcPr>
            <w:tcW w:w="7200" w:type="dxa"/>
          </w:tcPr>
          <w:p w14:paraId="0D423567" w14:textId="34FD5F3A" w:rsidR="00EE4C16" w:rsidRPr="00BD37BD" w:rsidRDefault="00EE4C16" w:rsidP="00031637">
            <w:pPr>
              <w:pStyle w:val="ListParagraph"/>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Publie et gère des offres,</w:t>
            </w:r>
          </w:p>
          <w:p w14:paraId="327D8863" w14:textId="2FFBD088" w:rsidR="00EE4C16" w:rsidRPr="00BD37BD" w:rsidRDefault="00EE4C16" w:rsidP="00031637">
            <w:pPr>
              <w:pStyle w:val="ListParagraph"/>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Consulte les candidatures</w:t>
            </w:r>
          </w:p>
        </w:tc>
      </w:tr>
      <w:tr w:rsidR="00831A19" w:rsidRPr="00F970AC" w14:paraId="7AB1ABD7" w14:textId="77777777" w:rsidTr="00016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98832E1" w14:textId="04EBB2BE" w:rsidR="00EE4C16" w:rsidRPr="00BD37BD" w:rsidRDefault="00EE4C16" w:rsidP="00BD37BD">
            <w:pPr>
              <w:pStyle w:val="ListParagraph"/>
              <w:spacing w:line="360" w:lineRule="auto"/>
              <w:ind w:left="0"/>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3</w:t>
            </w:r>
          </w:p>
        </w:tc>
        <w:tc>
          <w:tcPr>
            <w:tcW w:w="1890" w:type="dxa"/>
          </w:tcPr>
          <w:p w14:paraId="5914BFD9" w14:textId="4CCBC2BF" w:rsidR="00EE4C16" w:rsidRPr="00BD37BD" w:rsidRDefault="00EE4C16" w:rsidP="00BD37B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Administrateur</w:t>
            </w:r>
          </w:p>
        </w:tc>
        <w:tc>
          <w:tcPr>
            <w:tcW w:w="7200" w:type="dxa"/>
          </w:tcPr>
          <w:p w14:paraId="6A3AED6A" w14:textId="2A480087" w:rsidR="00EE4C16" w:rsidRPr="00BD37BD" w:rsidRDefault="00EE4C16" w:rsidP="00031637">
            <w:pPr>
              <w:pStyle w:val="ListParagraph"/>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Gère les utilisateurs,</w:t>
            </w:r>
          </w:p>
          <w:p w14:paraId="0C10C712" w14:textId="34B0ED74" w:rsidR="00EE4C16" w:rsidRPr="00BD37BD" w:rsidRDefault="00EE4C16" w:rsidP="00031637">
            <w:pPr>
              <w:pStyle w:val="ListParagraph"/>
              <w:numPr>
                <w:ilvl w:val="0"/>
                <w:numId w:val="1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Supervise le bon fonctionnement du système</w:t>
            </w:r>
          </w:p>
        </w:tc>
      </w:tr>
    </w:tbl>
    <w:p w14:paraId="75264A02" w14:textId="77777777" w:rsidR="00EE4C16" w:rsidRDefault="00EE4C16" w:rsidP="00BD37BD">
      <w:pPr>
        <w:pStyle w:val="ListParagraph"/>
        <w:spacing w:line="360" w:lineRule="auto"/>
        <w:ind w:left="360"/>
        <w:jc w:val="both"/>
        <w:rPr>
          <w:rFonts w:ascii="Times New Roman" w:hAnsi="Times New Roman" w:cs="Times New Roman"/>
          <w:sz w:val="24"/>
          <w:szCs w:val="24"/>
          <w:lang w:val="fr-FR"/>
        </w:rPr>
      </w:pPr>
    </w:p>
    <w:p w14:paraId="1AAC39C5" w14:textId="77777777" w:rsidR="00016174" w:rsidRPr="00BD37BD" w:rsidRDefault="00016174" w:rsidP="00BD37BD">
      <w:pPr>
        <w:pStyle w:val="ListParagraph"/>
        <w:spacing w:line="360" w:lineRule="auto"/>
        <w:ind w:left="360"/>
        <w:jc w:val="both"/>
        <w:rPr>
          <w:rFonts w:ascii="Times New Roman" w:hAnsi="Times New Roman" w:cs="Times New Roman"/>
          <w:sz w:val="24"/>
          <w:szCs w:val="24"/>
          <w:lang w:val="fr-FR"/>
        </w:rPr>
      </w:pPr>
    </w:p>
    <w:p w14:paraId="45CDF459" w14:textId="2100DB11" w:rsidR="00906F0B" w:rsidRPr="00BD37BD" w:rsidRDefault="00906F0B" w:rsidP="00031637">
      <w:pPr>
        <w:pStyle w:val="Heading1"/>
        <w:numPr>
          <w:ilvl w:val="0"/>
          <w:numId w:val="32"/>
        </w:numPr>
        <w:spacing w:line="360" w:lineRule="auto"/>
        <w:jc w:val="both"/>
        <w:rPr>
          <w:rFonts w:ascii="Times New Roman" w:hAnsi="Times New Roman" w:cs="Times New Roman"/>
          <w:lang w:val="fr-FR"/>
        </w:rPr>
      </w:pPr>
      <w:bookmarkStart w:id="25" w:name="_Toc200005394"/>
      <w:r w:rsidRPr="00BD37BD">
        <w:rPr>
          <w:rFonts w:ascii="Times New Roman" w:hAnsi="Times New Roman" w:cs="Times New Roman"/>
          <w:lang w:val="fr-FR"/>
        </w:rPr>
        <w:lastRenderedPageBreak/>
        <w:t>Contraintes</w:t>
      </w:r>
      <w:bookmarkEnd w:id="25"/>
    </w:p>
    <w:p w14:paraId="3F052D06" w14:textId="26C15EAF" w:rsidR="00831A19" w:rsidRPr="00BD37BD" w:rsidRDefault="003B5802" w:rsidP="00BD37BD">
      <w:pPr>
        <w:pStyle w:val="ListParagraph"/>
        <w:spacing w:line="360" w:lineRule="auto"/>
        <w:ind w:left="360"/>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      </w:t>
      </w:r>
      <w:r w:rsidR="00831A19" w:rsidRPr="00BD37BD">
        <w:rPr>
          <w:rFonts w:ascii="Times New Roman" w:hAnsi="Times New Roman" w:cs="Times New Roman"/>
          <w:sz w:val="24"/>
          <w:szCs w:val="24"/>
          <w:lang w:val="fr-FR"/>
        </w:rPr>
        <w:t>Le projet PRSC doit respecter plusieurs contraintes qui</w:t>
      </w:r>
      <w:r w:rsidRPr="00BD37BD">
        <w:rPr>
          <w:rFonts w:ascii="Times New Roman" w:hAnsi="Times New Roman" w:cs="Times New Roman"/>
          <w:sz w:val="24"/>
          <w:szCs w:val="24"/>
          <w:lang w:val="fr-FR"/>
        </w:rPr>
        <w:t xml:space="preserve"> influencent son développement.</w:t>
      </w:r>
    </w:p>
    <w:p w14:paraId="449D0769" w14:textId="12F29BE1" w:rsidR="00831A19" w:rsidRPr="00BD37BD" w:rsidRDefault="00831A19" w:rsidP="00031637">
      <w:pPr>
        <w:pStyle w:val="Heading2"/>
        <w:numPr>
          <w:ilvl w:val="1"/>
          <w:numId w:val="32"/>
        </w:numPr>
        <w:spacing w:line="360" w:lineRule="auto"/>
        <w:jc w:val="both"/>
        <w:rPr>
          <w:rFonts w:ascii="Times New Roman" w:hAnsi="Times New Roman" w:cs="Times New Roman"/>
          <w:sz w:val="24"/>
          <w:szCs w:val="24"/>
          <w:lang w:val="fr-FR"/>
        </w:rPr>
      </w:pPr>
      <w:bookmarkStart w:id="26" w:name="_Toc200005395"/>
      <w:r w:rsidRPr="00BD37BD">
        <w:rPr>
          <w:rFonts w:ascii="Times New Roman" w:hAnsi="Times New Roman" w:cs="Times New Roman"/>
          <w:sz w:val="24"/>
          <w:szCs w:val="24"/>
          <w:lang w:val="fr-FR"/>
        </w:rPr>
        <w:t>Contraintes techniques</w:t>
      </w:r>
      <w:bookmarkEnd w:id="26"/>
    </w:p>
    <w:p w14:paraId="573224E1" w14:textId="77777777" w:rsidR="00831A19" w:rsidRPr="00BD37BD" w:rsidRDefault="00831A19" w:rsidP="00031637">
      <w:pPr>
        <w:pStyle w:val="ListParagraph"/>
        <w:numPr>
          <w:ilvl w:val="0"/>
          <w:numId w:val="27"/>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Utilisation de </w:t>
      </w:r>
      <w:r w:rsidRPr="00BD37BD">
        <w:rPr>
          <w:rFonts w:ascii="Times New Roman" w:hAnsi="Times New Roman" w:cs="Times New Roman"/>
          <w:b/>
          <w:bCs/>
          <w:sz w:val="24"/>
          <w:szCs w:val="24"/>
          <w:lang w:val="fr-FR"/>
        </w:rPr>
        <w:t>React.js</w:t>
      </w:r>
      <w:r w:rsidRPr="00BD37BD">
        <w:rPr>
          <w:rFonts w:ascii="Times New Roman" w:hAnsi="Times New Roman" w:cs="Times New Roman"/>
          <w:sz w:val="24"/>
          <w:szCs w:val="24"/>
          <w:lang w:val="fr-FR"/>
        </w:rPr>
        <w:t xml:space="preserve"> pour le </w:t>
      </w:r>
      <w:proofErr w:type="spellStart"/>
      <w:r w:rsidRPr="00BD37BD">
        <w:rPr>
          <w:rFonts w:ascii="Times New Roman" w:hAnsi="Times New Roman" w:cs="Times New Roman"/>
          <w:sz w:val="24"/>
          <w:szCs w:val="24"/>
          <w:lang w:val="fr-FR"/>
        </w:rPr>
        <w:t>frontend</w:t>
      </w:r>
      <w:proofErr w:type="spellEnd"/>
      <w:r w:rsidRPr="00BD37BD">
        <w:rPr>
          <w:rFonts w:ascii="Times New Roman" w:hAnsi="Times New Roman" w:cs="Times New Roman"/>
          <w:sz w:val="24"/>
          <w:szCs w:val="24"/>
          <w:lang w:val="fr-FR"/>
        </w:rPr>
        <w:t>.</w:t>
      </w:r>
    </w:p>
    <w:p w14:paraId="39BDAE7F" w14:textId="77777777" w:rsidR="00831A19" w:rsidRPr="00BD37BD" w:rsidRDefault="00831A19" w:rsidP="00031637">
      <w:pPr>
        <w:pStyle w:val="ListParagraph"/>
        <w:numPr>
          <w:ilvl w:val="0"/>
          <w:numId w:val="27"/>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Utilisation de </w:t>
      </w:r>
      <w:r w:rsidRPr="00BD37BD">
        <w:rPr>
          <w:rFonts w:ascii="Times New Roman" w:hAnsi="Times New Roman" w:cs="Times New Roman"/>
          <w:b/>
          <w:bCs/>
          <w:sz w:val="24"/>
          <w:szCs w:val="24"/>
          <w:lang w:val="fr-FR"/>
        </w:rPr>
        <w:t>Django</w:t>
      </w:r>
      <w:r w:rsidRPr="00BD37BD">
        <w:rPr>
          <w:rFonts w:ascii="Times New Roman" w:hAnsi="Times New Roman" w:cs="Times New Roman"/>
          <w:sz w:val="24"/>
          <w:szCs w:val="24"/>
          <w:lang w:val="fr-FR"/>
        </w:rPr>
        <w:t xml:space="preserve"> pour le </w:t>
      </w:r>
      <w:proofErr w:type="spellStart"/>
      <w:r w:rsidRPr="00BD37BD">
        <w:rPr>
          <w:rFonts w:ascii="Times New Roman" w:hAnsi="Times New Roman" w:cs="Times New Roman"/>
          <w:sz w:val="24"/>
          <w:szCs w:val="24"/>
          <w:lang w:val="fr-FR"/>
        </w:rPr>
        <w:t>backend</w:t>
      </w:r>
      <w:proofErr w:type="spellEnd"/>
      <w:r w:rsidRPr="00BD37BD">
        <w:rPr>
          <w:rFonts w:ascii="Times New Roman" w:hAnsi="Times New Roman" w:cs="Times New Roman"/>
          <w:sz w:val="24"/>
          <w:szCs w:val="24"/>
          <w:lang w:val="fr-FR"/>
        </w:rPr>
        <w:t>.</w:t>
      </w:r>
    </w:p>
    <w:p w14:paraId="3CDC010C" w14:textId="59D950F1" w:rsidR="00831A19" w:rsidRPr="00BD37BD" w:rsidRDefault="00831A19" w:rsidP="00031637">
      <w:pPr>
        <w:pStyle w:val="ListParagraph"/>
        <w:numPr>
          <w:ilvl w:val="0"/>
          <w:numId w:val="27"/>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Base de données obligatoire en </w:t>
      </w:r>
      <w:r w:rsidRPr="00BD37BD">
        <w:rPr>
          <w:rFonts w:ascii="Times New Roman" w:hAnsi="Times New Roman" w:cs="Times New Roman"/>
          <w:b/>
          <w:bCs/>
          <w:sz w:val="24"/>
          <w:szCs w:val="24"/>
          <w:lang w:val="fr-FR"/>
        </w:rPr>
        <w:t>MySQL</w:t>
      </w:r>
      <w:r w:rsidRPr="00BD37BD">
        <w:rPr>
          <w:rFonts w:ascii="Times New Roman" w:hAnsi="Times New Roman" w:cs="Times New Roman"/>
          <w:sz w:val="24"/>
          <w:szCs w:val="24"/>
          <w:lang w:val="fr-FR"/>
        </w:rPr>
        <w:t>.</w:t>
      </w:r>
    </w:p>
    <w:p w14:paraId="5F210B10" w14:textId="77777777" w:rsidR="00831A19" w:rsidRPr="00BD37BD" w:rsidRDefault="00831A19" w:rsidP="00031637">
      <w:pPr>
        <w:pStyle w:val="ListParagraph"/>
        <w:numPr>
          <w:ilvl w:val="0"/>
          <w:numId w:val="27"/>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Sécurité assurée par </w:t>
      </w:r>
      <w:r w:rsidRPr="00BD37BD">
        <w:rPr>
          <w:rFonts w:ascii="Times New Roman" w:hAnsi="Times New Roman" w:cs="Times New Roman"/>
          <w:b/>
          <w:bCs/>
          <w:sz w:val="24"/>
          <w:szCs w:val="24"/>
          <w:lang w:val="fr-FR"/>
        </w:rPr>
        <w:t>HTTPS</w:t>
      </w:r>
      <w:r w:rsidRPr="00BD37BD">
        <w:rPr>
          <w:rFonts w:ascii="Times New Roman" w:hAnsi="Times New Roman" w:cs="Times New Roman"/>
          <w:sz w:val="24"/>
          <w:szCs w:val="24"/>
          <w:lang w:val="fr-FR"/>
        </w:rPr>
        <w:t xml:space="preserve"> et </w:t>
      </w:r>
      <w:r w:rsidRPr="00BD37BD">
        <w:rPr>
          <w:rFonts w:ascii="Times New Roman" w:hAnsi="Times New Roman" w:cs="Times New Roman"/>
          <w:b/>
          <w:bCs/>
          <w:sz w:val="24"/>
          <w:szCs w:val="24"/>
          <w:lang w:val="fr-FR"/>
        </w:rPr>
        <w:t>JWT</w:t>
      </w:r>
      <w:r w:rsidRPr="00BD37BD">
        <w:rPr>
          <w:rFonts w:ascii="Times New Roman" w:hAnsi="Times New Roman" w:cs="Times New Roman"/>
          <w:sz w:val="24"/>
          <w:szCs w:val="24"/>
          <w:lang w:val="fr-FR"/>
        </w:rPr>
        <w:t>.</w:t>
      </w:r>
    </w:p>
    <w:p w14:paraId="6172E725" w14:textId="77777777" w:rsidR="003B5802" w:rsidRPr="00BD37BD" w:rsidRDefault="00831A19" w:rsidP="00031637">
      <w:pPr>
        <w:pStyle w:val="ListParagraph"/>
        <w:numPr>
          <w:ilvl w:val="0"/>
          <w:numId w:val="27"/>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Création d’une </w:t>
      </w:r>
      <w:r w:rsidRPr="00BD37BD">
        <w:rPr>
          <w:rFonts w:ascii="Times New Roman" w:hAnsi="Times New Roman" w:cs="Times New Roman"/>
          <w:b/>
          <w:bCs/>
          <w:sz w:val="24"/>
          <w:szCs w:val="24"/>
          <w:lang w:val="fr-FR"/>
        </w:rPr>
        <w:t>API REST</w:t>
      </w:r>
      <w:r w:rsidRPr="00BD37BD">
        <w:rPr>
          <w:rFonts w:ascii="Times New Roman" w:hAnsi="Times New Roman" w:cs="Times New Roman"/>
          <w:sz w:val="24"/>
          <w:szCs w:val="24"/>
          <w:lang w:val="fr-FR"/>
        </w:rPr>
        <w:t xml:space="preserve"> pour les échanges entre </w:t>
      </w:r>
      <w:proofErr w:type="spellStart"/>
      <w:r w:rsidRPr="00BD37BD">
        <w:rPr>
          <w:rFonts w:ascii="Times New Roman" w:hAnsi="Times New Roman" w:cs="Times New Roman"/>
          <w:sz w:val="24"/>
          <w:szCs w:val="24"/>
          <w:lang w:val="fr-FR"/>
        </w:rPr>
        <w:t>frontend</w:t>
      </w:r>
      <w:proofErr w:type="spellEnd"/>
      <w:r w:rsidRPr="00BD37BD">
        <w:rPr>
          <w:rFonts w:ascii="Times New Roman" w:hAnsi="Times New Roman" w:cs="Times New Roman"/>
          <w:sz w:val="24"/>
          <w:szCs w:val="24"/>
          <w:lang w:val="fr-FR"/>
        </w:rPr>
        <w:t xml:space="preserve"> et </w:t>
      </w:r>
      <w:proofErr w:type="spellStart"/>
      <w:r w:rsidRPr="00BD37BD">
        <w:rPr>
          <w:rFonts w:ascii="Times New Roman" w:hAnsi="Times New Roman" w:cs="Times New Roman"/>
          <w:sz w:val="24"/>
          <w:szCs w:val="24"/>
          <w:lang w:val="fr-FR"/>
        </w:rPr>
        <w:t>backend</w:t>
      </w:r>
      <w:proofErr w:type="spellEnd"/>
      <w:r w:rsidRPr="00BD37BD">
        <w:rPr>
          <w:rFonts w:ascii="Times New Roman" w:hAnsi="Times New Roman" w:cs="Times New Roman"/>
          <w:sz w:val="24"/>
          <w:szCs w:val="24"/>
          <w:lang w:val="fr-FR"/>
        </w:rPr>
        <w:t>.</w:t>
      </w:r>
    </w:p>
    <w:p w14:paraId="5DA808E3" w14:textId="46194212" w:rsidR="00831A19" w:rsidRPr="00BD37BD" w:rsidRDefault="00831A19" w:rsidP="00031637">
      <w:pPr>
        <w:pStyle w:val="Heading2"/>
        <w:numPr>
          <w:ilvl w:val="1"/>
          <w:numId w:val="32"/>
        </w:numPr>
        <w:spacing w:line="360" w:lineRule="auto"/>
        <w:jc w:val="both"/>
        <w:rPr>
          <w:rFonts w:ascii="Times New Roman" w:hAnsi="Times New Roman" w:cs="Times New Roman"/>
          <w:sz w:val="24"/>
          <w:szCs w:val="24"/>
          <w:lang w:val="fr-FR"/>
        </w:rPr>
      </w:pPr>
      <w:bookmarkStart w:id="27" w:name="_Toc200005396"/>
      <w:r w:rsidRPr="00BD37BD">
        <w:rPr>
          <w:rFonts w:ascii="Times New Roman" w:hAnsi="Times New Roman" w:cs="Times New Roman"/>
          <w:sz w:val="24"/>
          <w:szCs w:val="24"/>
          <w:lang w:val="fr-FR"/>
        </w:rPr>
        <w:t>Contraintes de modélisation</w:t>
      </w:r>
      <w:bookmarkEnd w:id="27"/>
    </w:p>
    <w:p w14:paraId="7EE0E765" w14:textId="0ABB276C" w:rsidR="00831A19" w:rsidRPr="00BD37BD" w:rsidRDefault="00831A19" w:rsidP="00BD37BD">
      <w:pPr>
        <w:pStyle w:val="ListParagraph"/>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Utilisation du </w:t>
      </w:r>
      <w:r w:rsidRPr="00BD37BD">
        <w:rPr>
          <w:rFonts w:ascii="Times New Roman" w:hAnsi="Times New Roman" w:cs="Times New Roman"/>
          <w:b/>
          <w:bCs/>
          <w:sz w:val="24"/>
          <w:szCs w:val="24"/>
          <w:lang w:val="fr-FR"/>
        </w:rPr>
        <w:t>langage UML</w:t>
      </w:r>
      <w:r w:rsidRPr="00BD37BD">
        <w:rPr>
          <w:rFonts w:ascii="Times New Roman" w:hAnsi="Times New Roman" w:cs="Times New Roman"/>
          <w:sz w:val="24"/>
          <w:szCs w:val="24"/>
          <w:lang w:val="fr-FR"/>
        </w:rPr>
        <w:t xml:space="preserve"> pour tous les diagrammes (cas d’utilisat</w:t>
      </w:r>
      <w:r w:rsidR="003B5802" w:rsidRPr="00BD37BD">
        <w:rPr>
          <w:rFonts w:ascii="Times New Roman" w:hAnsi="Times New Roman" w:cs="Times New Roman"/>
          <w:sz w:val="24"/>
          <w:szCs w:val="24"/>
          <w:lang w:val="fr-FR"/>
        </w:rPr>
        <w:t>ion, classes, séquences, etc.).</w:t>
      </w:r>
    </w:p>
    <w:p w14:paraId="151A10BE" w14:textId="5A677A75" w:rsidR="00831A19" w:rsidRPr="00BD37BD" w:rsidRDefault="00831A19" w:rsidP="00031637">
      <w:pPr>
        <w:pStyle w:val="Heading2"/>
        <w:numPr>
          <w:ilvl w:val="1"/>
          <w:numId w:val="32"/>
        </w:numPr>
        <w:spacing w:line="360" w:lineRule="auto"/>
        <w:jc w:val="both"/>
        <w:rPr>
          <w:rFonts w:ascii="Times New Roman" w:hAnsi="Times New Roman" w:cs="Times New Roman"/>
          <w:sz w:val="24"/>
          <w:szCs w:val="24"/>
          <w:lang w:val="fr-FR"/>
        </w:rPr>
      </w:pPr>
      <w:bookmarkStart w:id="28" w:name="_Toc200005397"/>
      <w:r w:rsidRPr="00BD37BD">
        <w:rPr>
          <w:rFonts w:ascii="Times New Roman" w:hAnsi="Times New Roman" w:cs="Times New Roman"/>
          <w:sz w:val="24"/>
          <w:szCs w:val="24"/>
          <w:lang w:val="fr-FR"/>
        </w:rPr>
        <w:t>Contraintes organisationnelles</w:t>
      </w:r>
      <w:bookmarkEnd w:id="28"/>
    </w:p>
    <w:p w14:paraId="24011707" w14:textId="77777777" w:rsidR="00831A19" w:rsidRPr="00BD37BD" w:rsidRDefault="00831A19" w:rsidP="00031637">
      <w:pPr>
        <w:pStyle w:val="ListParagraph"/>
        <w:numPr>
          <w:ilvl w:val="0"/>
          <w:numId w:val="28"/>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Le projet doit être réalisé en </w:t>
      </w:r>
      <w:r w:rsidRPr="00BD37BD">
        <w:rPr>
          <w:rFonts w:ascii="Times New Roman" w:hAnsi="Times New Roman" w:cs="Times New Roman"/>
          <w:b/>
          <w:bCs/>
          <w:sz w:val="24"/>
          <w:szCs w:val="24"/>
          <w:lang w:val="fr-FR"/>
        </w:rPr>
        <w:t>équipe</w:t>
      </w:r>
      <w:r w:rsidRPr="00BD37BD">
        <w:rPr>
          <w:rFonts w:ascii="Times New Roman" w:hAnsi="Times New Roman" w:cs="Times New Roman"/>
          <w:sz w:val="24"/>
          <w:szCs w:val="24"/>
          <w:lang w:val="fr-FR"/>
        </w:rPr>
        <w:t xml:space="preserve">, avec une </w:t>
      </w:r>
      <w:r w:rsidRPr="00BD37BD">
        <w:rPr>
          <w:rFonts w:ascii="Times New Roman" w:hAnsi="Times New Roman" w:cs="Times New Roman"/>
          <w:b/>
          <w:bCs/>
          <w:sz w:val="24"/>
          <w:szCs w:val="24"/>
          <w:lang w:val="fr-FR"/>
        </w:rPr>
        <w:t>répartition des rôles</w:t>
      </w:r>
      <w:r w:rsidRPr="00BD37BD">
        <w:rPr>
          <w:rFonts w:ascii="Times New Roman" w:hAnsi="Times New Roman" w:cs="Times New Roman"/>
          <w:sz w:val="24"/>
          <w:szCs w:val="24"/>
          <w:lang w:val="fr-FR"/>
        </w:rPr>
        <w:t xml:space="preserve"> claire.</w:t>
      </w:r>
    </w:p>
    <w:p w14:paraId="58DD1E64" w14:textId="77777777" w:rsidR="00831A19" w:rsidRPr="00BD37BD" w:rsidRDefault="00831A19" w:rsidP="00031637">
      <w:pPr>
        <w:pStyle w:val="ListParagraph"/>
        <w:numPr>
          <w:ilvl w:val="0"/>
          <w:numId w:val="28"/>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La durée du projet est limitée à </w:t>
      </w:r>
      <w:r w:rsidRPr="00BD37BD">
        <w:rPr>
          <w:rFonts w:ascii="Times New Roman" w:hAnsi="Times New Roman" w:cs="Times New Roman"/>
          <w:b/>
          <w:bCs/>
          <w:sz w:val="24"/>
          <w:szCs w:val="24"/>
          <w:lang w:val="fr-FR"/>
        </w:rPr>
        <w:t>6 à 8 semaines</w:t>
      </w:r>
      <w:r w:rsidRPr="00BD37BD">
        <w:rPr>
          <w:rFonts w:ascii="Times New Roman" w:hAnsi="Times New Roman" w:cs="Times New Roman"/>
          <w:sz w:val="24"/>
          <w:szCs w:val="24"/>
          <w:lang w:val="fr-FR"/>
        </w:rPr>
        <w:t>.</w:t>
      </w:r>
    </w:p>
    <w:p w14:paraId="7C7D11E0" w14:textId="2FD7D6D8" w:rsidR="00831A19" w:rsidRPr="00BD37BD" w:rsidRDefault="00831A19" w:rsidP="00031637">
      <w:pPr>
        <w:pStyle w:val="Heading2"/>
        <w:numPr>
          <w:ilvl w:val="1"/>
          <w:numId w:val="32"/>
        </w:numPr>
        <w:spacing w:line="360" w:lineRule="auto"/>
        <w:jc w:val="both"/>
        <w:rPr>
          <w:rFonts w:ascii="Times New Roman" w:hAnsi="Times New Roman" w:cs="Times New Roman"/>
          <w:sz w:val="24"/>
          <w:szCs w:val="24"/>
          <w:lang w:val="fr-FR"/>
        </w:rPr>
      </w:pPr>
      <w:bookmarkStart w:id="29" w:name="_Toc200005398"/>
      <w:r w:rsidRPr="00BD37BD">
        <w:rPr>
          <w:rFonts w:ascii="Times New Roman" w:hAnsi="Times New Roman" w:cs="Times New Roman"/>
          <w:sz w:val="24"/>
          <w:szCs w:val="24"/>
          <w:lang w:val="fr-FR"/>
        </w:rPr>
        <w:t>Contraintes de tests</w:t>
      </w:r>
      <w:bookmarkEnd w:id="29"/>
    </w:p>
    <w:p w14:paraId="6523C3D2" w14:textId="77777777" w:rsidR="00831A19" w:rsidRPr="00BD37BD" w:rsidRDefault="00831A19" w:rsidP="00BD37BD">
      <w:pPr>
        <w:pStyle w:val="ListParagraph"/>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Le système doit être testé avec :</w:t>
      </w:r>
    </w:p>
    <w:p w14:paraId="281C3C76" w14:textId="3C4B1392" w:rsidR="00831A19" w:rsidRPr="00BD37BD" w:rsidRDefault="00C5600F" w:rsidP="00031637">
      <w:pPr>
        <w:pStyle w:val="ListParagraph"/>
        <w:numPr>
          <w:ilvl w:val="1"/>
          <w:numId w:val="29"/>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Des</w:t>
      </w:r>
      <w:r w:rsidR="00831A19" w:rsidRPr="00BD37BD">
        <w:rPr>
          <w:rFonts w:ascii="Times New Roman" w:hAnsi="Times New Roman" w:cs="Times New Roman"/>
          <w:sz w:val="24"/>
          <w:szCs w:val="24"/>
          <w:lang w:val="fr-FR"/>
        </w:rPr>
        <w:t xml:space="preserve"> </w:t>
      </w:r>
      <w:r w:rsidR="00831A19" w:rsidRPr="00BD37BD">
        <w:rPr>
          <w:rFonts w:ascii="Times New Roman" w:hAnsi="Times New Roman" w:cs="Times New Roman"/>
          <w:b/>
          <w:bCs/>
          <w:sz w:val="24"/>
          <w:szCs w:val="24"/>
          <w:lang w:val="fr-FR"/>
        </w:rPr>
        <w:t>tests unitaires</w:t>
      </w:r>
      <w:r w:rsidR="00831A19" w:rsidRPr="00BD37BD">
        <w:rPr>
          <w:rFonts w:ascii="Times New Roman" w:hAnsi="Times New Roman" w:cs="Times New Roman"/>
          <w:sz w:val="24"/>
          <w:szCs w:val="24"/>
          <w:lang w:val="fr-FR"/>
        </w:rPr>
        <w:t xml:space="preserve"> (code)</w:t>
      </w:r>
    </w:p>
    <w:p w14:paraId="5E48474B" w14:textId="0C7E47A6" w:rsidR="00831A19" w:rsidRPr="00BD37BD" w:rsidRDefault="00C5600F" w:rsidP="00031637">
      <w:pPr>
        <w:pStyle w:val="ListParagraph"/>
        <w:numPr>
          <w:ilvl w:val="1"/>
          <w:numId w:val="29"/>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Des</w:t>
      </w:r>
      <w:r w:rsidR="00831A19" w:rsidRPr="00BD37BD">
        <w:rPr>
          <w:rFonts w:ascii="Times New Roman" w:hAnsi="Times New Roman" w:cs="Times New Roman"/>
          <w:sz w:val="24"/>
          <w:szCs w:val="24"/>
          <w:lang w:val="fr-FR"/>
        </w:rPr>
        <w:t xml:space="preserve"> </w:t>
      </w:r>
      <w:r w:rsidR="00831A19" w:rsidRPr="00BD37BD">
        <w:rPr>
          <w:rFonts w:ascii="Times New Roman" w:hAnsi="Times New Roman" w:cs="Times New Roman"/>
          <w:b/>
          <w:bCs/>
          <w:sz w:val="24"/>
          <w:szCs w:val="24"/>
          <w:lang w:val="fr-FR"/>
        </w:rPr>
        <w:t>tests fonctionnels</w:t>
      </w:r>
      <w:r w:rsidR="00831A19" w:rsidRPr="00BD37BD">
        <w:rPr>
          <w:rFonts w:ascii="Times New Roman" w:hAnsi="Times New Roman" w:cs="Times New Roman"/>
          <w:sz w:val="24"/>
          <w:szCs w:val="24"/>
          <w:lang w:val="fr-FR"/>
        </w:rPr>
        <w:t xml:space="preserve"> (interface)</w:t>
      </w:r>
    </w:p>
    <w:p w14:paraId="15E3EC94" w14:textId="11A0A8E3" w:rsidR="00831A19" w:rsidRPr="00BD37BD" w:rsidRDefault="00C5600F" w:rsidP="00031637">
      <w:pPr>
        <w:pStyle w:val="ListParagraph"/>
        <w:numPr>
          <w:ilvl w:val="1"/>
          <w:numId w:val="29"/>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Des</w:t>
      </w:r>
      <w:r w:rsidR="00831A19" w:rsidRPr="00BD37BD">
        <w:rPr>
          <w:rFonts w:ascii="Times New Roman" w:hAnsi="Times New Roman" w:cs="Times New Roman"/>
          <w:sz w:val="24"/>
          <w:szCs w:val="24"/>
          <w:lang w:val="fr-FR"/>
        </w:rPr>
        <w:t xml:space="preserve"> </w:t>
      </w:r>
      <w:r w:rsidR="00831A19" w:rsidRPr="00BD37BD">
        <w:rPr>
          <w:rFonts w:ascii="Times New Roman" w:hAnsi="Times New Roman" w:cs="Times New Roman"/>
          <w:b/>
          <w:bCs/>
          <w:sz w:val="24"/>
          <w:szCs w:val="24"/>
          <w:lang w:val="fr-FR"/>
        </w:rPr>
        <w:t>tests de sécurité</w:t>
      </w:r>
      <w:r w:rsidR="00831A19" w:rsidRPr="00BD37BD">
        <w:rPr>
          <w:rFonts w:ascii="Times New Roman" w:hAnsi="Times New Roman" w:cs="Times New Roman"/>
          <w:sz w:val="24"/>
          <w:szCs w:val="24"/>
          <w:lang w:val="fr-FR"/>
        </w:rPr>
        <w:t xml:space="preserve"> (authentification, accès)</w:t>
      </w:r>
    </w:p>
    <w:p w14:paraId="2E9736D7" w14:textId="12A22773" w:rsidR="00831A19" w:rsidRPr="00BD37BD" w:rsidRDefault="00831A19" w:rsidP="00031637">
      <w:pPr>
        <w:pStyle w:val="Heading2"/>
        <w:numPr>
          <w:ilvl w:val="1"/>
          <w:numId w:val="32"/>
        </w:numPr>
        <w:spacing w:line="360" w:lineRule="auto"/>
        <w:jc w:val="both"/>
        <w:rPr>
          <w:rFonts w:ascii="Times New Roman" w:hAnsi="Times New Roman" w:cs="Times New Roman"/>
          <w:sz w:val="24"/>
          <w:szCs w:val="24"/>
          <w:lang w:val="fr-FR"/>
        </w:rPr>
      </w:pPr>
      <w:bookmarkStart w:id="30" w:name="_Toc200005399"/>
      <w:r w:rsidRPr="00BD37BD">
        <w:rPr>
          <w:rFonts w:ascii="Times New Roman" w:hAnsi="Times New Roman" w:cs="Times New Roman"/>
          <w:sz w:val="24"/>
          <w:szCs w:val="24"/>
          <w:lang w:val="fr-FR"/>
        </w:rPr>
        <w:t>Contraintes documentaires</w:t>
      </w:r>
      <w:bookmarkEnd w:id="30"/>
    </w:p>
    <w:p w14:paraId="7A1FB26A" w14:textId="633B7EB2" w:rsidR="00831A19" w:rsidRPr="00BD37BD" w:rsidRDefault="007C676E" w:rsidP="00BD37BD">
      <w:pPr>
        <w:pStyle w:val="ListParagraph"/>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Tous c</w:t>
      </w:r>
      <w:r w:rsidR="00831A19" w:rsidRPr="00BD37BD">
        <w:rPr>
          <w:rFonts w:ascii="Times New Roman" w:hAnsi="Times New Roman" w:cs="Times New Roman"/>
          <w:sz w:val="24"/>
          <w:szCs w:val="24"/>
          <w:lang w:val="fr-FR"/>
        </w:rPr>
        <w:t>es documents doivent être fournis :</w:t>
      </w:r>
    </w:p>
    <w:p w14:paraId="2D0C8452" w14:textId="77777777" w:rsidR="00831A19"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Charte de projet</w:t>
      </w:r>
    </w:p>
    <w:p w14:paraId="543D0259" w14:textId="77777777" w:rsidR="00831A19"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Cahier des charges</w:t>
      </w:r>
    </w:p>
    <w:p w14:paraId="438FF1E4" w14:textId="77777777" w:rsidR="00831A19"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Spécifications</w:t>
      </w:r>
    </w:p>
    <w:p w14:paraId="043F7E57" w14:textId="77777777" w:rsidR="00831A19"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Plan de projet</w:t>
      </w:r>
    </w:p>
    <w:p w14:paraId="12DE8029" w14:textId="77777777" w:rsidR="00831A19"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Plan de test</w:t>
      </w:r>
    </w:p>
    <w:p w14:paraId="6B78FC1A" w14:textId="39EAE7F3" w:rsidR="00C5600F" w:rsidRPr="00BD37BD" w:rsidRDefault="00831A19" w:rsidP="00031637">
      <w:pPr>
        <w:pStyle w:val="ListParagraph"/>
        <w:numPr>
          <w:ilvl w:val="1"/>
          <w:numId w:val="30"/>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Rapport final</w:t>
      </w:r>
    </w:p>
    <w:p w14:paraId="6A166563" w14:textId="6B51CA0C" w:rsidR="00831A19" w:rsidRPr="00BD37BD" w:rsidRDefault="00C5600F" w:rsidP="00031637">
      <w:pPr>
        <w:pStyle w:val="Heading1"/>
        <w:numPr>
          <w:ilvl w:val="0"/>
          <w:numId w:val="32"/>
        </w:numPr>
        <w:spacing w:line="360" w:lineRule="auto"/>
        <w:jc w:val="both"/>
        <w:rPr>
          <w:rFonts w:ascii="Times New Roman" w:hAnsi="Times New Roman" w:cs="Times New Roman"/>
          <w:lang w:val="fr-FR"/>
        </w:rPr>
      </w:pPr>
      <w:bookmarkStart w:id="31" w:name="_Toc198911345"/>
      <w:bookmarkStart w:id="32" w:name="_Toc200005400"/>
      <w:r w:rsidRPr="00BD37BD">
        <w:rPr>
          <w:rFonts w:ascii="Times New Roman" w:hAnsi="Times New Roman" w:cs="Times New Roman"/>
          <w:lang w:val="fr-FR" w:bidi="en-US"/>
        </w:rPr>
        <w:lastRenderedPageBreak/>
        <w:t>Les Hypothèses</w:t>
      </w:r>
      <w:bookmarkEnd w:id="31"/>
      <w:bookmarkEnd w:id="32"/>
    </w:p>
    <w:p w14:paraId="79B8842A" w14:textId="756873F6" w:rsidR="00C5600F" w:rsidRPr="00BD37BD" w:rsidRDefault="00C5600F" w:rsidP="00BD37BD">
      <w:pPr>
        <w:spacing w:after="0" w:line="360" w:lineRule="auto"/>
        <w:jc w:val="both"/>
        <w:rPr>
          <w:rFonts w:ascii="Times New Roman" w:hAnsi="Times New Roman" w:cs="Times New Roman"/>
          <w:sz w:val="24"/>
          <w:szCs w:val="24"/>
          <w:lang w:val="fr-FR" w:bidi="en-US"/>
        </w:rPr>
      </w:pPr>
      <w:r w:rsidRPr="00BD37BD">
        <w:rPr>
          <w:rFonts w:ascii="Times New Roman" w:hAnsi="Times New Roman" w:cs="Times New Roman"/>
          <w:sz w:val="24"/>
          <w:szCs w:val="24"/>
          <w:lang w:val="fr-FR" w:bidi="en-US"/>
        </w:rPr>
        <w:t>Dans le cadre de ce projet, l’équipe fait face à de nouveaux défis, mais se base sur certaines hypothèses pour organiser efficacement le développement du système PRSC.</w:t>
      </w:r>
      <w:r w:rsidR="007C676E" w:rsidRPr="00BD37BD">
        <w:rPr>
          <w:rFonts w:ascii="Times New Roman" w:hAnsi="Times New Roman" w:cs="Times New Roman"/>
          <w:sz w:val="24"/>
          <w:szCs w:val="24"/>
          <w:lang w:val="fr-FR" w:bidi="en-US"/>
        </w:rPr>
        <w:tab/>
      </w:r>
    </w:p>
    <w:p w14:paraId="2CF69F98" w14:textId="1F612653" w:rsidR="00C5600F" w:rsidRPr="00BD37BD" w:rsidRDefault="00C5600F" w:rsidP="00031637">
      <w:pPr>
        <w:pStyle w:val="ListParagraph"/>
        <w:numPr>
          <w:ilvl w:val="0"/>
          <w:numId w:val="31"/>
        </w:numPr>
        <w:spacing w:after="0" w:line="360" w:lineRule="auto"/>
        <w:jc w:val="both"/>
        <w:rPr>
          <w:rFonts w:ascii="Times New Roman" w:hAnsi="Times New Roman" w:cs="Times New Roman"/>
          <w:sz w:val="24"/>
          <w:szCs w:val="24"/>
          <w:lang w:val="fr-FR" w:bidi="en-US"/>
        </w:rPr>
      </w:pPr>
      <w:r w:rsidRPr="00BD37BD">
        <w:rPr>
          <w:rFonts w:ascii="Times New Roman" w:hAnsi="Times New Roman" w:cs="Times New Roman"/>
          <w:b/>
          <w:bCs/>
          <w:sz w:val="24"/>
          <w:szCs w:val="24"/>
          <w:lang w:val="fr-FR" w:bidi="en-US"/>
        </w:rPr>
        <w:t>Le planning de développement pourra être respecté</w:t>
      </w:r>
      <w:r w:rsidRPr="00BD37BD">
        <w:rPr>
          <w:rFonts w:ascii="Times New Roman" w:hAnsi="Times New Roman" w:cs="Times New Roman"/>
          <w:sz w:val="24"/>
          <w:szCs w:val="24"/>
          <w:lang w:val="fr-FR" w:bidi="en-US"/>
        </w:rPr>
        <w:t xml:space="preserve"> si aucun blocage majeur (technique ou humain) ne survient.</w:t>
      </w:r>
    </w:p>
    <w:p w14:paraId="3414FD6A" w14:textId="77777777" w:rsidR="00C5600F" w:rsidRPr="00BD37BD" w:rsidRDefault="00C5600F" w:rsidP="00031637">
      <w:pPr>
        <w:pStyle w:val="ListParagraph"/>
        <w:numPr>
          <w:ilvl w:val="0"/>
          <w:numId w:val="31"/>
        </w:numPr>
        <w:spacing w:after="0" w:line="360" w:lineRule="auto"/>
        <w:jc w:val="both"/>
        <w:rPr>
          <w:rFonts w:ascii="Times New Roman" w:hAnsi="Times New Roman" w:cs="Times New Roman"/>
          <w:sz w:val="24"/>
          <w:szCs w:val="24"/>
          <w:lang w:val="fr-FR" w:bidi="en-US"/>
        </w:rPr>
      </w:pPr>
      <w:r w:rsidRPr="00BD37BD">
        <w:rPr>
          <w:rFonts w:ascii="Times New Roman" w:hAnsi="Times New Roman" w:cs="Times New Roman"/>
          <w:b/>
          <w:bCs/>
          <w:sz w:val="24"/>
          <w:szCs w:val="24"/>
          <w:lang w:val="fr-FR" w:bidi="en-US"/>
        </w:rPr>
        <w:t xml:space="preserve">Les membres de l’équipe sont en cours d’apprentissage des </w:t>
      </w:r>
      <w:proofErr w:type="spellStart"/>
      <w:r w:rsidRPr="00BD37BD">
        <w:rPr>
          <w:rFonts w:ascii="Times New Roman" w:hAnsi="Times New Roman" w:cs="Times New Roman"/>
          <w:b/>
          <w:bCs/>
          <w:sz w:val="24"/>
          <w:szCs w:val="24"/>
          <w:lang w:val="fr-FR" w:bidi="en-US"/>
        </w:rPr>
        <w:t>frameworks</w:t>
      </w:r>
      <w:proofErr w:type="spellEnd"/>
      <w:r w:rsidRPr="00BD37BD">
        <w:rPr>
          <w:rFonts w:ascii="Times New Roman" w:hAnsi="Times New Roman" w:cs="Times New Roman"/>
          <w:b/>
          <w:bCs/>
          <w:sz w:val="24"/>
          <w:szCs w:val="24"/>
          <w:lang w:val="fr-FR" w:bidi="en-US"/>
        </w:rPr>
        <w:t xml:space="preserve"> choisis</w:t>
      </w:r>
      <w:r w:rsidRPr="00BD37BD">
        <w:rPr>
          <w:rFonts w:ascii="Times New Roman" w:hAnsi="Times New Roman" w:cs="Times New Roman"/>
          <w:sz w:val="24"/>
          <w:szCs w:val="24"/>
          <w:lang w:val="fr-FR" w:bidi="en-US"/>
        </w:rPr>
        <w:t xml:space="preserve"> (React.js pour le </w:t>
      </w:r>
      <w:proofErr w:type="spellStart"/>
      <w:r w:rsidRPr="00BD37BD">
        <w:rPr>
          <w:rFonts w:ascii="Times New Roman" w:hAnsi="Times New Roman" w:cs="Times New Roman"/>
          <w:sz w:val="24"/>
          <w:szCs w:val="24"/>
          <w:lang w:val="fr-FR" w:bidi="en-US"/>
        </w:rPr>
        <w:t>frontend</w:t>
      </w:r>
      <w:proofErr w:type="spellEnd"/>
      <w:r w:rsidRPr="00BD37BD">
        <w:rPr>
          <w:rFonts w:ascii="Times New Roman" w:hAnsi="Times New Roman" w:cs="Times New Roman"/>
          <w:sz w:val="24"/>
          <w:szCs w:val="24"/>
          <w:lang w:val="fr-FR" w:bidi="en-US"/>
        </w:rPr>
        <w:t xml:space="preserve"> et Django pour le </w:t>
      </w:r>
      <w:proofErr w:type="spellStart"/>
      <w:r w:rsidRPr="00BD37BD">
        <w:rPr>
          <w:rFonts w:ascii="Times New Roman" w:hAnsi="Times New Roman" w:cs="Times New Roman"/>
          <w:sz w:val="24"/>
          <w:szCs w:val="24"/>
          <w:lang w:val="fr-FR" w:bidi="en-US"/>
        </w:rPr>
        <w:t>backend</w:t>
      </w:r>
      <w:proofErr w:type="spellEnd"/>
      <w:r w:rsidRPr="00BD37BD">
        <w:rPr>
          <w:rFonts w:ascii="Times New Roman" w:hAnsi="Times New Roman" w:cs="Times New Roman"/>
          <w:sz w:val="24"/>
          <w:szCs w:val="24"/>
          <w:lang w:val="fr-FR" w:bidi="en-US"/>
        </w:rPr>
        <w:t>), ce qui peut ralentir légèrement le démarrage mais sera compensé par la motivation et la répartition des tâches.</w:t>
      </w:r>
    </w:p>
    <w:p w14:paraId="521B3B26" w14:textId="3CCF8686" w:rsidR="00C5600F" w:rsidRPr="00BD37BD" w:rsidRDefault="00C5600F" w:rsidP="00031637">
      <w:pPr>
        <w:pStyle w:val="ListParagraph"/>
        <w:numPr>
          <w:ilvl w:val="0"/>
          <w:numId w:val="31"/>
        </w:numPr>
        <w:spacing w:after="0" w:line="360" w:lineRule="auto"/>
        <w:jc w:val="both"/>
        <w:rPr>
          <w:rFonts w:ascii="Times New Roman" w:hAnsi="Times New Roman" w:cs="Times New Roman"/>
          <w:sz w:val="24"/>
          <w:szCs w:val="24"/>
          <w:lang w:val="fr-FR"/>
        </w:rPr>
      </w:pPr>
      <w:r w:rsidRPr="00BD37BD">
        <w:rPr>
          <w:rFonts w:ascii="Times New Roman" w:hAnsi="Times New Roman" w:cs="Times New Roman"/>
          <w:b/>
          <w:bCs/>
          <w:sz w:val="24"/>
          <w:szCs w:val="24"/>
          <w:lang w:val="fr-FR"/>
        </w:rPr>
        <w:t>Les bonnes pratiques de sécurité</w:t>
      </w:r>
      <w:r w:rsidRPr="00BD37BD">
        <w:rPr>
          <w:rFonts w:ascii="Times New Roman" w:hAnsi="Times New Roman" w:cs="Times New Roman"/>
          <w:sz w:val="24"/>
          <w:szCs w:val="24"/>
          <w:lang w:val="fr-FR"/>
        </w:rPr>
        <w:t xml:space="preserve"> (comme l’utilisation de HTTPS et de JWT) seront respectées avec l’aide de documentation officielle et de tutoriels validés.</w:t>
      </w:r>
    </w:p>
    <w:p w14:paraId="3716CFCB" w14:textId="63E49F17" w:rsidR="0077222C" w:rsidRDefault="00C5600F" w:rsidP="00031637">
      <w:pPr>
        <w:pStyle w:val="ListParagraph"/>
        <w:numPr>
          <w:ilvl w:val="0"/>
          <w:numId w:val="31"/>
        </w:numPr>
        <w:spacing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Les bibliothèques et outils utilisés pour la sécurité sont bien compatibles avec les </w:t>
      </w:r>
      <w:proofErr w:type="spellStart"/>
      <w:r w:rsidRPr="00BD37BD">
        <w:rPr>
          <w:rFonts w:ascii="Times New Roman" w:hAnsi="Times New Roman" w:cs="Times New Roman"/>
          <w:sz w:val="24"/>
          <w:szCs w:val="24"/>
          <w:lang w:val="fr-FR"/>
        </w:rPr>
        <w:t>frameworks</w:t>
      </w:r>
      <w:proofErr w:type="spellEnd"/>
      <w:r w:rsidRPr="00BD37BD">
        <w:rPr>
          <w:rFonts w:ascii="Times New Roman" w:hAnsi="Times New Roman" w:cs="Times New Roman"/>
          <w:sz w:val="24"/>
          <w:szCs w:val="24"/>
          <w:lang w:val="fr-FR"/>
        </w:rPr>
        <w:t xml:space="preserve"> choisis, ce qui facilite leur intégration sans besoin d’outils complexes supplémentaires.</w:t>
      </w:r>
    </w:p>
    <w:p w14:paraId="1AE1F266" w14:textId="77777777" w:rsidR="00D04399" w:rsidRPr="00BD37BD" w:rsidRDefault="00D04399" w:rsidP="00D04399">
      <w:pPr>
        <w:pStyle w:val="ListParagraph"/>
        <w:spacing w:line="360" w:lineRule="auto"/>
        <w:ind w:left="1080"/>
        <w:jc w:val="both"/>
        <w:rPr>
          <w:rFonts w:ascii="Times New Roman" w:hAnsi="Times New Roman" w:cs="Times New Roman"/>
          <w:sz w:val="24"/>
          <w:szCs w:val="24"/>
          <w:lang w:val="fr-FR"/>
        </w:rPr>
      </w:pPr>
    </w:p>
    <w:p w14:paraId="055C142A" w14:textId="795E4782" w:rsidR="00F6191B" w:rsidRPr="00BD37BD" w:rsidRDefault="00F6191B" w:rsidP="00031637">
      <w:pPr>
        <w:pStyle w:val="Heading1"/>
        <w:numPr>
          <w:ilvl w:val="0"/>
          <w:numId w:val="32"/>
        </w:numPr>
        <w:spacing w:line="360" w:lineRule="auto"/>
        <w:jc w:val="both"/>
        <w:rPr>
          <w:rFonts w:ascii="Times New Roman" w:hAnsi="Times New Roman" w:cs="Times New Roman"/>
          <w:lang w:val="fr-FR"/>
        </w:rPr>
      </w:pPr>
      <w:bookmarkStart w:id="33" w:name="_Toc200005401"/>
      <w:r w:rsidRPr="00BD37BD">
        <w:rPr>
          <w:rFonts w:ascii="Times New Roman" w:hAnsi="Times New Roman" w:cs="Times New Roman"/>
          <w:lang w:val="fr-FR"/>
        </w:rPr>
        <w:t xml:space="preserve">Planning </w:t>
      </w:r>
      <w:r w:rsidR="00310566" w:rsidRPr="00BD37BD">
        <w:rPr>
          <w:rFonts w:ascii="Times New Roman" w:hAnsi="Times New Roman" w:cs="Times New Roman"/>
          <w:lang w:val="fr-FR"/>
        </w:rPr>
        <w:t>Prévisionnel</w:t>
      </w:r>
      <w:bookmarkEnd w:id="33"/>
    </w:p>
    <w:tbl>
      <w:tblPr>
        <w:tblStyle w:val="PlainTable1"/>
        <w:tblW w:w="0" w:type="auto"/>
        <w:tblLook w:val="04A0" w:firstRow="1" w:lastRow="0" w:firstColumn="1" w:lastColumn="0" w:noHBand="0" w:noVBand="1"/>
      </w:tblPr>
      <w:tblGrid>
        <w:gridCol w:w="3563"/>
        <w:gridCol w:w="1310"/>
        <w:gridCol w:w="1310"/>
        <w:gridCol w:w="4122"/>
      </w:tblGrid>
      <w:tr w:rsidR="00F6191B" w:rsidRPr="00BD37BD" w14:paraId="4A00BF93" w14:textId="77777777" w:rsidTr="00F61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4CC5C"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Étape</w:t>
            </w:r>
          </w:p>
        </w:tc>
        <w:tc>
          <w:tcPr>
            <w:tcW w:w="0" w:type="auto"/>
            <w:hideMark/>
          </w:tcPr>
          <w:p w14:paraId="251095C1" w14:textId="77777777" w:rsidR="00F6191B" w:rsidRPr="00BD37BD" w:rsidRDefault="00F6191B" w:rsidP="00BD37BD">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Début</w:t>
            </w:r>
          </w:p>
        </w:tc>
        <w:tc>
          <w:tcPr>
            <w:tcW w:w="0" w:type="auto"/>
            <w:hideMark/>
          </w:tcPr>
          <w:p w14:paraId="084DC6A9" w14:textId="77777777" w:rsidR="00F6191B" w:rsidRPr="00BD37BD" w:rsidRDefault="00F6191B" w:rsidP="00BD37BD">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Fin</w:t>
            </w:r>
          </w:p>
        </w:tc>
        <w:tc>
          <w:tcPr>
            <w:tcW w:w="0" w:type="auto"/>
            <w:hideMark/>
          </w:tcPr>
          <w:p w14:paraId="2ACB080E" w14:textId="77777777" w:rsidR="00F6191B" w:rsidRPr="00BD37BD" w:rsidRDefault="00F6191B" w:rsidP="00BD37BD">
            <w:pPr>
              <w:spacing w:after="2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Livrables</w:t>
            </w:r>
          </w:p>
        </w:tc>
      </w:tr>
      <w:tr w:rsidR="00F6191B" w:rsidRPr="00BD37BD" w14:paraId="41354990" w14:textId="77777777" w:rsidTr="00F6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C256FA"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Recueil des besoins</w:t>
            </w:r>
          </w:p>
        </w:tc>
        <w:tc>
          <w:tcPr>
            <w:tcW w:w="0" w:type="auto"/>
            <w:hideMark/>
          </w:tcPr>
          <w:p w14:paraId="4F8F6FDD"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15/05/2025</w:t>
            </w:r>
          </w:p>
        </w:tc>
        <w:tc>
          <w:tcPr>
            <w:tcW w:w="0" w:type="auto"/>
            <w:hideMark/>
          </w:tcPr>
          <w:p w14:paraId="4CC35038"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18/05/2025</w:t>
            </w:r>
          </w:p>
        </w:tc>
        <w:tc>
          <w:tcPr>
            <w:tcW w:w="0" w:type="auto"/>
            <w:hideMark/>
          </w:tcPr>
          <w:p w14:paraId="7BE95380"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Cahier des charges</w:t>
            </w:r>
          </w:p>
        </w:tc>
      </w:tr>
      <w:tr w:rsidR="00F6191B" w:rsidRPr="00BD37BD" w14:paraId="10EEFD2D" w14:textId="77777777" w:rsidTr="00F6191B">
        <w:tc>
          <w:tcPr>
            <w:cnfStyle w:val="001000000000" w:firstRow="0" w:lastRow="0" w:firstColumn="1" w:lastColumn="0" w:oddVBand="0" w:evenVBand="0" w:oddHBand="0" w:evenHBand="0" w:firstRowFirstColumn="0" w:firstRowLastColumn="0" w:lastRowFirstColumn="0" w:lastRowLastColumn="0"/>
            <w:tcW w:w="0" w:type="auto"/>
            <w:hideMark/>
          </w:tcPr>
          <w:p w14:paraId="34540117"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Rédaction du cahier des charges</w:t>
            </w:r>
          </w:p>
        </w:tc>
        <w:tc>
          <w:tcPr>
            <w:tcW w:w="0" w:type="auto"/>
            <w:hideMark/>
          </w:tcPr>
          <w:p w14:paraId="15BA98CA"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19/05/2025</w:t>
            </w:r>
          </w:p>
        </w:tc>
        <w:tc>
          <w:tcPr>
            <w:tcW w:w="0" w:type="auto"/>
            <w:hideMark/>
          </w:tcPr>
          <w:p w14:paraId="32843129"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21/05/2025</w:t>
            </w:r>
          </w:p>
        </w:tc>
        <w:tc>
          <w:tcPr>
            <w:tcW w:w="0" w:type="auto"/>
            <w:hideMark/>
          </w:tcPr>
          <w:p w14:paraId="145EB914"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Diagrammes UML, architecture système</w:t>
            </w:r>
          </w:p>
        </w:tc>
      </w:tr>
      <w:tr w:rsidR="00F6191B" w:rsidRPr="00BD37BD" w14:paraId="201AC726" w14:textId="77777777" w:rsidTr="00F6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350B5"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Validation du cahier des charges</w:t>
            </w:r>
          </w:p>
        </w:tc>
        <w:tc>
          <w:tcPr>
            <w:tcW w:w="0" w:type="auto"/>
            <w:hideMark/>
          </w:tcPr>
          <w:p w14:paraId="51EC13C8"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22/05/2025</w:t>
            </w:r>
          </w:p>
        </w:tc>
        <w:tc>
          <w:tcPr>
            <w:tcW w:w="0" w:type="auto"/>
            <w:hideMark/>
          </w:tcPr>
          <w:p w14:paraId="68BFCC4D"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23/05/2025</w:t>
            </w:r>
          </w:p>
        </w:tc>
        <w:tc>
          <w:tcPr>
            <w:tcW w:w="0" w:type="auto"/>
            <w:hideMark/>
          </w:tcPr>
          <w:p w14:paraId="210D8E5A"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Interface utilisateur validée</w:t>
            </w:r>
          </w:p>
        </w:tc>
      </w:tr>
      <w:tr w:rsidR="00F6191B" w:rsidRPr="00BD37BD" w14:paraId="4AC72186" w14:textId="77777777" w:rsidTr="00F6191B">
        <w:tc>
          <w:tcPr>
            <w:cnfStyle w:val="001000000000" w:firstRow="0" w:lastRow="0" w:firstColumn="1" w:lastColumn="0" w:oddVBand="0" w:evenVBand="0" w:oddHBand="0" w:evenHBand="0" w:firstRowFirstColumn="0" w:firstRowLastColumn="0" w:lastRowFirstColumn="0" w:lastRowLastColumn="0"/>
            <w:tcW w:w="0" w:type="auto"/>
            <w:hideMark/>
          </w:tcPr>
          <w:p w14:paraId="3E56B5FA"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Développement </w:t>
            </w:r>
            <w:proofErr w:type="spellStart"/>
            <w:r w:rsidRPr="00BD37BD">
              <w:rPr>
                <w:rFonts w:ascii="Times New Roman" w:hAnsi="Times New Roman" w:cs="Times New Roman"/>
                <w:sz w:val="24"/>
                <w:szCs w:val="24"/>
                <w:lang w:val="fr-FR"/>
              </w:rPr>
              <w:t>frontend</w:t>
            </w:r>
            <w:proofErr w:type="spellEnd"/>
          </w:p>
        </w:tc>
        <w:tc>
          <w:tcPr>
            <w:tcW w:w="0" w:type="auto"/>
            <w:hideMark/>
          </w:tcPr>
          <w:p w14:paraId="1F900200"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24/05/2025</w:t>
            </w:r>
          </w:p>
        </w:tc>
        <w:tc>
          <w:tcPr>
            <w:tcW w:w="0" w:type="auto"/>
            <w:hideMark/>
          </w:tcPr>
          <w:p w14:paraId="72A98D18"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31/05/2025</w:t>
            </w:r>
          </w:p>
        </w:tc>
        <w:tc>
          <w:tcPr>
            <w:tcW w:w="0" w:type="auto"/>
            <w:hideMark/>
          </w:tcPr>
          <w:p w14:paraId="6D96BC6A"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 xml:space="preserve">Composants </w:t>
            </w:r>
            <w:proofErr w:type="spellStart"/>
            <w:r w:rsidRPr="00BD37BD">
              <w:rPr>
                <w:rFonts w:ascii="Times New Roman" w:hAnsi="Times New Roman" w:cs="Times New Roman"/>
                <w:sz w:val="24"/>
                <w:szCs w:val="24"/>
                <w:lang w:val="fr-FR"/>
              </w:rPr>
              <w:t>React</w:t>
            </w:r>
            <w:proofErr w:type="spellEnd"/>
            <w:r w:rsidRPr="00BD37BD">
              <w:rPr>
                <w:rFonts w:ascii="Times New Roman" w:hAnsi="Times New Roman" w:cs="Times New Roman"/>
                <w:sz w:val="24"/>
                <w:szCs w:val="24"/>
                <w:lang w:val="fr-FR"/>
              </w:rPr>
              <w:t xml:space="preserve"> fonctionnels</w:t>
            </w:r>
          </w:p>
        </w:tc>
      </w:tr>
      <w:tr w:rsidR="00F6191B" w:rsidRPr="00BD37BD" w14:paraId="1416B356" w14:textId="77777777" w:rsidTr="00F6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DE4A0"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Développement backend</w:t>
            </w:r>
          </w:p>
        </w:tc>
        <w:tc>
          <w:tcPr>
            <w:tcW w:w="0" w:type="auto"/>
            <w:hideMark/>
          </w:tcPr>
          <w:p w14:paraId="3118AAE3"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24/05/2025</w:t>
            </w:r>
          </w:p>
        </w:tc>
        <w:tc>
          <w:tcPr>
            <w:tcW w:w="0" w:type="auto"/>
            <w:hideMark/>
          </w:tcPr>
          <w:p w14:paraId="1A609B5C"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31/05/2025</w:t>
            </w:r>
          </w:p>
        </w:tc>
        <w:tc>
          <w:tcPr>
            <w:tcW w:w="0" w:type="auto"/>
            <w:hideMark/>
          </w:tcPr>
          <w:p w14:paraId="0734EA8C"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API Django sécurisée</w:t>
            </w:r>
          </w:p>
        </w:tc>
      </w:tr>
      <w:tr w:rsidR="00F6191B" w:rsidRPr="00F970AC" w14:paraId="204AD0E2" w14:textId="77777777" w:rsidTr="00F6191B">
        <w:tc>
          <w:tcPr>
            <w:cnfStyle w:val="001000000000" w:firstRow="0" w:lastRow="0" w:firstColumn="1" w:lastColumn="0" w:oddVBand="0" w:evenVBand="0" w:oddHBand="0" w:evenHBand="0" w:firstRowFirstColumn="0" w:firstRowLastColumn="0" w:lastRowFirstColumn="0" w:lastRowLastColumn="0"/>
            <w:tcW w:w="0" w:type="auto"/>
            <w:hideMark/>
          </w:tcPr>
          <w:p w14:paraId="45EA9FBE"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Intégration et tests</w:t>
            </w:r>
          </w:p>
        </w:tc>
        <w:tc>
          <w:tcPr>
            <w:tcW w:w="0" w:type="auto"/>
            <w:hideMark/>
          </w:tcPr>
          <w:p w14:paraId="54FF0A06"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01/06/2025</w:t>
            </w:r>
          </w:p>
        </w:tc>
        <w:tc>
          <w:tcPr>
            <w:tcW w:w="0" w:type="auto"/>
            <w:hideMark/>
          </w:tcPr>
          <w:p w14:paraId="57306564"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03/06/2025</w:t>
            </w:r>
          </w:p>
        </w:tc>
        <w:tc>
          <w:tcPr>
            <w:tcW w:w="0" w:type="auto"/>
            <w:hideMark/>
          </w:tcPr>
          <w:p w14:paraId="76AE85AA" w14:textId="77777777" w:rsidR="00F6191B" w:rsidRPr="00BD37BD" w:rsidRDefault="00F6191B" w:rsidP="00BD37BD">
            <w:pPr>
              <w:spacing w:after="20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Version intégrée + résultats de test</w:t>
            </w:r>
          </w:p>
        </w:tc>
      </w:tr>
      <w:tr w:rsidR="00F6191B" w:rsidRPr="00BD37BD" w14:paraId="5A37AAE0" w14:textId="77777777" w:rsidTr="00F6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C26F8" w14:textId="77777777" w:rsidR="00F6191B" w:rsidRPr="00BD37BD" w:rsidRDefault="00F6191B" w:rsidP="00BD37BD">
            <w:pPr>
              <w:spacing w:after="200" w:line="360" w:lineRule="auto"/>
              <w:jc w:val="both"/>
              <w:rPr>
                <w:rFonts w:ascii="Times New Roman" w:hAnsi="Times New Roman" w:cs="Times New Roman"/>
                <w:sz w:val="24"/>
                <w:szCs w:val="24"/>
                <w:lang w:val="fr-FR"/>
              </w:rPr>
            </w:pPr>
            <w:r w:rsidRPr="00BD37BD">
              <w:rPr>
                <w:rFonts w:ascii="Times New Roman" w:hAnsi="Times New Roman" w:cs="Times New Roman"/>
                <w:sz w:val="24"/>
                <w:szCs w:val="24"/>
                <w:lang w:val="fr-FR"/>
              </w:rPr>
              <w:t>Livraison et déploiement final</w:t>
            </w:r>
          </w:p>
        </w:tc>
        <w:tc>
          <w:tcPr>
            <w:tcW w:w="0" w:type="auto"/>
            <w:hideMark/>
          </w:tcPr>
          <w:p w14:paraId="2BAFF321"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04/06/2025</w:t>
            </w:r>
          </w:p>
        </w:tc>
        <w:tc>
          <w:tcPr>
            <w:tcW w:w="0" w:type="auto"/>
            <w:hideMark/>
          </w:tcPr>
          <w:p w14:paraId="180EF65B"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06/06/2025</w:t>
            </w:r>
          </w:p>
        </w:tc>
        <w:tc>
          <w:tcPr>
            <w:tcW w:w="0" w:type="auto"/>
            <w:hideMark/>
          </w:tcPr>
          <w:p w14:paraId="110DD1D6" w14:textId="77777777" w:rsidR="00F6191B" w:rsidRPr="00BD37BD" w:rsidRDefault="00F6191B" w:rsidP="00BD37BD">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BD37BD">
              <w:rPr>
                <w:rFonts w:ascii="Times New Roman" w:hAnsi="Times New Roman" w:cs="Times New Roman"/>
                <w:sz w:val="24"/>
                <w:szCs w:val="24"/>
                <w:lang w:val="fr-FR"/>
              </w:rPr>
              <w:t>Version stable en production</w:t>
            </w:r>
          </w:p>
        </w:tc>
      </w:tr>
    </w:tbl>
    <w:p w14:paraId="364F626D" w14:textId="77777777" w:rsidR="00F6191B" w:rsidRDefault="00F6191B" w:rsidP="00BD37BD">
      <w:pPr>
        <w:spacing w:line="360" w:lineRule="auto"/>
        <w:jc w:val="both"/>
        <w:rPr>
          <w:rFonts w:ascii="Times New Roman" w:hAnsi="Times New Roman" w:cs="Times New Roman"/>
          <w:lang w:val="fr-FR"/>
        </w:rPr>
      </w:pPr>
    </w:p>
    <w:p w14:paraId="131E1231" w14:textId="77777777" w:rsidR="00913130" w:rsidRDefault="00913130" w:rsidP="00BD37BD">
      <w:pPr>
        <w:spacing w:line="360" w:lineRule="auto"/>
        <w:jc w:val="both"/>
        <w:rPr>
          <w:rFonts w:ascii="Times New Roman" w:hAnsi="Times New Roman" w:cs="Times New Roman"/>
          <w:lang w:val="fr-FR"/>
        </w:rPr>
      </w:pPr>
    </w:p>
    <w:p w14:paraId="03AC8F49" w14:textId="77777777" w:rsidR="00913130" w:rsidRDefault="00913130" w:rsidP="00BD37BD">
      <w:pPr>
        <w:spacing w:line="360" w:lineRule="auto"/>
        <w:jc w:val="both"/>
        <w:rPr>
          <w:rFonts w:ascii="Times New Roman" w:hAnsi="Times New Roman" w:cs="Times New Roman"/>
          <w:lang w:val="fr-FR"/>
        </w:rPr>
      </w:pPr>
    </w:p>
    <w:p w14:paraId="0E01A0D0" w14:textId="1B5F8127" w:rsidR="00913130" w:rsidRDefault="00913130" w:rsidP="00913130">
      <w:pPr>
        <w:pStyle w:val="Heading1"/>
        <w:numPr>
          <w:ilvl w:val="0"/>
          <w:numId w:val="32"/>
        </w:numPr>
        <w:spacing w:before="0"/>
        <w:jc w:val="both"/>
        <w:rPr>
          <w:rFonts w:ascii="Times New Roman" w:hAnsi="Times New Roman" w:cs="Times New Roman"/>
          <w:lang w:val="fr-FR"/>
        </w:rPr>
      </w:pPr>
      <w:r>
        <w:rPr>
          <w:rFonts w:ascii="Times New Roman" w:hAnsi="Times New Roman" w:cs="Times New Roman"/>
          <w:lang w:val="fr-FR"/>
        </w:rPr>
        <w:t xml:space="preserve"> </w:t>
      </w:r>
      <w:bookmarkStart w:id="34" w:name="_Toc200005402"/>
      <w:r>
        <w:rPr>
          <w:rFonts w:ascii="Times New Roman" w:hAnsi="Times New Roman" w:cs="Times New Roman"/>
          <w:lang w:val="fr-FR"/>
        </w:rPr>
        <w:t>Conclusion et Perspectives</w:t>
      </w:r>
      <w:bookmarkEnd w:id="34"/>
    </w:p>
    <w:p w14:paraId="0C2FC72D" w14:textId="77777777" w:rsidR="00913130" w:rsidRPr="00913130" w:rsidRDefault="00913130" w:rsidP="00913130">
      <w:pPr>
        <w:spacing w:after="0"/>
        <w:rPr>
          <w:lang w:val="fr-FR"/>
        </w:rPr>
      </w:pPr>
    </w:p>
    <w:p w14:paraId="63B58B83" w14:textId="77777777" w:rsidR="00913130" w:rsidRPr="008C5C82" w:rsidRDefault="00913130" w:rsidP="00913130">
      <w:pPr>
        <w:spacing w:after="0" w:line="360" w:lineRule="auto"/>
        <w:jc w:val="both"/>
        <w:rPr>
          <w:rFonts w:ascii="Times New Roman" w:hAnsi="Times New Roman" w:cs="Times New Roman"/>
          <w:sz w:val="24"/>
          <w:szCs w:val="24"/>
          <w:lang w:val="fr-FR"/>
        </w:rPr>
      </w:pPr>
      <w:r w:rsidRPr="00913130">
        <w:rPr>
          <w:rFonts w:ascii="Times New Roman" w:hAnsi="Times New Roman" w:cs="Times New Roman"/>
          <w:sz w:val="24"/>
          <w:szCs w:val="24"/>
          <w:lang w:val="fr-FR"/>
        </w:rPr>
        <w:t xml:space="preserve">La mise en œuvre du </w:t>
      </w:r>
      <w:r w:rsidRPr="003F502C">
        <w:rPr>
          <w:rStyle w:val="Strong"/>
          <w:rFonts w:ascii="Times New Roman" w:hAnsi="Times New Roman" w:cs="Times New Roman"/>
          <w:b w:val="0"/>
          <w:sz w:val="24"/>
          <w:szCs w:val="24"/>
          <w:lang w:val="fr-FR"/>
        </w:rPr>
        <w:t>Portail de Recrutement et de Suivi de Candidatures</w:t>
      </w:r>
      <w:r w:rsidRPr="00913130">
        <w:rPr>
          <w:rFonts w:ascii="Times New Roman" w:hAnsi="Times New Roman" w:cs="Times New Roman"/>
          <w:sz w:val="24"/>
          <w:szCs w:val="24"/>
          <w:lang w:val="fr-FR"/>
        </w:rPr>
        <w:t xml:space="preserve"> constitue une réponse concrète aux problèmes actuels liés à la gestion manuelle et dispersée des processus de recrutement. </w:t>
      </w:r>
      <w:r w:rsidRPr="008C5C82">
        <w:rPr>
          <w:rFonts w:ascii="Times New Roman" w:hAnsi="Times New Roman" w:cs="Times New Roman"/>
          <w:sz w:val="24"/>
          <w:szCs w:val="24"/>
          <w:lang w:val="fr-FR"/>
        </w:rPr>
        <w:t>Grâce à cette plateforme, les entreprises pourront gagner en efficacité, en traçabilité et en transparence tout au long du cycle de recrutement. Ce projet s’inscrit dans une dynamique d’innovation et d’amélioration continue des outils RH.</w:t>
      </w:r>
    </w:p>
    <w:p w14:paraId="46B6088E" w14:textId="77777777" w:rsidR="00913130" w:rsidRPr="008C5C82" w:rsidRDefault="00913130" w:rsidP="00913130">
      <w:pPr>
        <w:spacing w:after="0" w:line="360" w:lineRule="auto"/>
        <w:jc w:val="both"/>
        <w:rPr>
          <w:rFonts w:ascii="Times New Roman" w:hAnsi="Times New Roman" w:cs="Times New Roman"/>
          <w:sz w:val="24"/>
          <w:szCs w:val="24"/>
          <w:lang w:val="fr-FR"/>
        </w:rPr>
      </w:pPr>
      <w:r w:rsidRPr="008C5C82">
        <w:rPr>
          <w:rFonts w:ascii="Times New Roman" w:hAnsi="Times New Roman" w:cs="Times New Roman"/>
          <w:sz w:val="24"/>
          <w:szCs w:val="24"/>
          <w:lang w:val="fr-FR"/>
        </w:rPr>
        <w:t>Dans l’avenir, des perspectives d’évolution peuvent être envisagées, telles que l’intégration d’un module d’intelligence artificielle pour le tri automatique des candidatures, la compatibilité avec les réseaux sociaux professionnels, ou encore la mise en place d’un tableau de bord analytique pour mieux visualiser les indicateurs de performance du recrutement.</w:t>
      </w:r>
    </w:p>
    <w:p w14:paraId="0222C756" w14:textId="77777777" w:rsidR="00913130" w:rsidRPr="00913130" w:rsidRDefault="00913130" w:rsidP="00913130">
      <w:pPr>
        <w:spacing w:after="0"/>
        <w:rPr>
          <w:lang w:val="fr-FR"/>
        </w:rPr>
      </w:pPr>
    </w:p>
    <w:p w14:paraId="2DE73EC3" w14:textId="77777777" w:rsidR="00913130" w:rsidRPr="00913130" w:rsidRDefault="00913130" w:rsidP="00913130">
      <w:pPr>
        <w:rPr>
          <w:lang w:val="fr-FR"/>
        </w:rPr>
      </w:pPr>
    </w:p>
    <w:sectPr w:rsidR="00913130" w:rsidRPr="00913130" w:rsidSect="00CE1CA1">
      <w:headerReference w:type="default" r:id="rId10"/>
      <w:footerReference w:type="default" r:id="rId11"/>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FD028" w14:textId="77777777" w:rsidR="006E67CD" w:rsidRDefault="006E67CD" w:rsidP="000E1DC7">
      <w:pPr>
        <w:spacing w:after="0" w:line="240" w:lineRule="auto"/>
      </w:pPr>
      <w:r>
        <w:separator/>
      </w:r>
    </w:p>
  </w:endnote>
  <w:endnote w:type="continuationSeparator" w:id="0">
    <w:p w14:paraId="11FE1BF7" w14:textId="77777777" w:rsidR="006E67CD" w:rsidRDefault="006E67CD" w:rsidP="000E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099264"/>
      <w:docPartObj>
        <w:docPartGallery w:val="Page Numbers (Bottom of Page)"/>
        <w:docPartUnique/>
      </w:docPartObj>
    </w:sdtPr>
    <w:sdtEndPr>
      <w:rPr>
        <w:color w:val="7F7F7F" w:themeColor="background1" w:themeShade="7F"/>
        <w:spacing w:val="60"/>
      </w:rPr>
    </w:sdtEndPr>
    <w:sdtContent>
      <w:p w14:paraId="76EA21F7" w14:textId="1A23D0A5" w:rsidR="00FE35D8" w:rsidRDefault="00FE35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5650C" w:rsidRPr="0055650C">
          <w:rPr>
            <w:b/>
            <w:bCs/>
            <w:noProof/>
          </w:rPr>
          <w:t>5</w:t>
        </w:r>
        <w:r>
          <w:rPr>
            <w:b/>
            <w:bCs/>
            <w:noProof/>
          </w:rPr>
          <w:fldChar w:fldCharType="end"/>
        </w:r>
        <w:r>
          <w:rPr>
            <w:b/>
            <w:bCs/>
          </w:rPr>
          <w:t xml:space="preserve"> | </w:t>
        </w:r>
        <w:r>
          <w:rPr>
            <w:color w:val="7F7F7F" w:themeColor="background1" w:themeShade="7F"/>
            <w:spacing w:val="60"/>
          </w:rPr>
          <w:t>Page</w:t>
        </w:r>
      </w:p>
    </w:sdtContent>
  </w:sdt>
  <w:p w14:paraId="3D1B0D81" w14:textId="77777777" w:rsidR="00FE35D8" w:rsidRDefault="00FE3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47166" w14:textId="77777777" w:rsidR="006E67CD" w:rsidRDefault="006E67CD" w:rsidP="000E1DC7">
      <w:pPr>
        <w:spacing w:after="0" w:line="240" w:lineRule="auto"/>
      </w:pPr>
      <w:r>
        <w:separator/>
      </w:r>
    </w:p>
  </w:footnote>
  <w:footnote w:type="continuationSeparator" w:id="0">
    <w:p w14:paraId="0E8E3907" w14:textId="77777777" w:rsidR="006E67CD" w:rsidRDefault="006E67CD" w:rsidP="000E1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57222" w14:textId="77777777" w:rsidR="00FE35D8" w:rsidRPr="000E1DC7" w:rsidRDefault="00FE35D8" w:rsidP="00C5600F">
    <w:pPr>
      <w:pBdr>
        <w:bottom w:val="single" w:sz="8" w:space="4" w:color="4F81BD" w:themeColor="accent1"/>
      </w:pBdr>
      <w:spacing w:after="300" w:line="240" w:lineRule="auto"/>
      <w:contextualSpacing/>
      <w:jc w:val="center"/>
      <w:rPr>
        <w:rFonts w:asciiTheme="majorHAnsi" w:eastAsiaTheme="majorEastAsia" w:hAnsiTheme="majorHAnsi" w:cstheme="majorBidi"/>
        <w:color w:val="17365D" w:themeColor="text2" w:themeShade="BF"/>
        <w:spacing w:val="5"/>
        <w:kern w:val="28"/>
        <w:sz w:val="52"/>
        <w:szCs w:val="52"/>
      </w:rPr>
    </w:pPr>
    <w:r w:rsidRPr="000E1DC7">
      <w:rPr>
        <w:rFonts w:asciiTheme="majorHAnsi" w:eastAsiaTheme="majorEastAsia" w:hAnsiTheme="majorHAnsi" w:cstheme="majorBidi"/>
        <w:color w:val="17365D" w:themeColor="text2" w:themeShade="BF"/>
        <w:spacing w:val="5"/>
        <w:kern w:val="28"/>
        <w:sz w:val="52"/>
        <w:szCs w:val="52"/>
      </w:rPr>
      <w:t>Cahier des Charges</w:t>
    </w:r>
  </w:p>
  <w:p w14:paraId="3B07E4B6" w14:textId="77777777" w:rsidR="00FE35D8" w:rsidRDefault="00FE35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7377151"/>
    <w:multiLevelType w:val="multilevel"/>
    <w:tmpl w:val="1778A872"/>
    <w:lvl w:ilvl="0">
      <w:start w:val="1"/>
      <w:numFmt w:val="bullet"/>
      <w:lvlText w:val=""/>
      <w:lvlJc w:val="left"/>
      <w:pPr>
        <w:tabs>
          <w:tab w:val="num" w:pos="1350"/>
        </w:tabs>
        <w:ind w:left="1350" w:hanging="360"/>
      </w:pPr>
      <w:rPr>
        <w:rFonts w:ascii="Wingdings" w:hAnsi="Wingdings"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7">
    <w:nsid w:val="09884478"/>
    <w:multiLevelType w:val="hybridMultilevel"/>
    <w:tmpl w:val="D03AB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B15492"/>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6166F65"/>
    <w:multiLevelType w:val="hybridMultilevel"/>
    <w:tmpl w:val="92E2572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C884F6D"/>
    <w:multiLevelType w:val="multilevel"/>
    <w:tmpl w:val="984E6C02"/>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1">
    <w:nsid w:val="260134DB"/>
    <w:multiLevelType w:val="hybridMultilevel"/>
    <w:tmpl w:val="DB1C625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285C0167"/>
    <w:multiLevelType w:val="multilevel"/>
    <w:tmpl w:val="07D23F2C"/>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3">
    <w:nsid w:val="29CD635B"/>
    <w:multiLevelType w:val="multilevel"/>
    <w:tmpl w:val="CB38C43C"/>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4">
    <w:nsid w:val="2ADD2672"/>
    <w:multiLevelType w:val="multilevel"/>
    <w:tmpl w:val="5F78F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60"/>
        </w:tabs>
        <w:ind w:left="12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B75309"/>
    <w:multiLevelType w:val="multilevel"/>
    <w:tmpl w:val="914ECA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6">
    <w:nsid w:val="361F7F97"/>
    <w:multiLevelType w:val="multilevel"/>
    <w:tmpl w:val="20FCC9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7">
    <w:nsid w:val="3D216260"/>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6F0B65"/>
    <w:multiLevelType w:val="multilevel"/>
    <w:tmpl w:val="B45CCF5C"/>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9">
    <w:nsid w:val="452C619F"/>
    <w:multiLevelType w:val="hybridMultilevel"/>
    <w:tmpl w:val="0BD65C1C"/>
    <w:lvl w:ilvl="0" w:tplc="04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8D4376A"/>
    <w:multiLevelType w:val="hybridMultilevel"/>
    <w:tmpl w:val="556431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DE173ED"/>
    <w:multiLevelType w:val="multilevel"/>
    <w:tmpl w:val="2966A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260"/>
        </w:tabs>
        <w:ind w:left="12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A0240C"/>
    <w:multiLevelType w:val="multilevel"/>
    <w:tmpl w:val="454287B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3">
    <w:nsid w:val="51142140"/>
    <w:multiLevelType w:val="multilevel"/>
    <w:tmpl w:val="66FE89BE"/>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4964B1B"/>
    <w:multiLevelType w:val="multilevel"/>
    <w:tmpl w:val="D13A24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350" w:hanging="360"/>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A2224A"/>
    <w:multiLevelType w:val="multilevel"/>
    <w:tmpl w:val="768AEE12"/>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26">
    <w:nsid w:val="55AD0F0E"/>
    <w:multiLevelType w:val="multilevel"/>
    <w:tmpl w:val="7C509016"/>
    <w:lvl w:ilvl="0">
      <w:start w:val="1"/>
      <w:numFmt w:val="bullet"/>
      <w:lvlText w:val=""/>
      <w:lvlJc w:val="left"/>
      <w:pPr>
        <w:tabs>
          <w:tab w:val="num" w:pos="1350"/>
        </w:tabs>
        <w:ind w:left="1350" w:hanging="360"/>
      </w:pPr>
      <w:rPr>
        <w:rFonts w:ascii="Wingdings" w:hAnsi="Wingdings"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7">
    <w:nsid w:val="55D63C62"/>
    <w:multiLevelType w:val="hybridMultilevel"/>
    <w:tmpl w:val="790E7144"/>
    <w:lvl w:ilvl="0" w:tplc="04090009">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28">
    <w:nsid w:val="574130C3"/>
    <w:multiLevelType w:val="hybridMultilevel"/>
    <w:tmpl w:val="A43288F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583234BF"/>
    <w:multiLevelType w:val="multilevel"/>
    <w:tmpl w:val="99EEA4D2"/>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0">
    <w:nsid w:val="594B6CF6"/>
    <w:multiLevelType w:val="multilevel"/>
    <w:tmpl w:val="E6E8D57C"/>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31">
    <w:nsid w:val="5DEA1442"/>
    <w:multiLevelType w:val="hybridMultilevel"/>
    <w:tmpl w:val="BD76F4E6"/>
    <w:lvl w:ilvl="0" w:tplc="04090009">
      <w:start w:val="1"/>
      <w:numFmt w:val="bullet"/>
      <w:lvlText w:val=""/>
      <w:lvlJc w:val="left"/>
      <w:pPr>
        <w:ind w:left="1260" w:hanging="360"/>
      </w:pPr>
      <w:rPr>
        <w:rFonts w:ascii="Wingdings" w:hAnsi="Wingdings"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2">
    <w:nsid w:val="5E775015"/>
    <w:multiLevelType w:val="multilevel"/>
    <w:tmpl w:val="164CB8A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3">
    <w:nsid w:val="5ECB5E6F"/>
    <w:multiLevelType w:val="multilevel"/>
    <w:tmpl w:val="0302CD0C"/>
    <w:lvl w:ilvl="0">
      <w:start w:val="1"/>
      <w:numFmt w:val="bullet"/>
      <w:lvlText w:val=""/>
      <w:lvlJc w:val="left"/>
      <w:pPr>
        <w:tabs>
          <w:tab w:val="num" w:pos="1350"/>
        </w:tabs>
        <w:ind w:left="1350" w:hanging="360"/>
      </w:pPr>
      <w:rPr>
        <w:rFonts w:ascii="Wingdings" w:hAnsi="Wingdings"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4">
    <w:nsid w:val="635624A4"/>
    <w:multiLevelType w:val="hybridMultilevel"/>
    <w:tmpl w:val="AA7AB270"/>
    <w:lvl w:ilvl="0" w:tplc="04090009">
      <w:start w:val="1"/>
      <w:numFmt w:val="bullet"/>
      <w:lvlText w:val=""/>
      <w:lvlJc w:val="left"/>
      <w:pPr>
        <w:ind w:left="1260" w:hanging="360"/>
      </w:pPr>
      <w:rPr>
        <w:rFonts w:ascii="Wingdings" w:hAnsi="Wingdings"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5">
    <w:nsid w:val="678C3087"/>
    <w:multiLevelType w:val="multilevel"/>
    <w:tmpl w:val="F394169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6">
    <w:nsid w:val="75F86C8A"/>
    <w:multiLevelType w:val="hybridMultilevel"/>
    <w:tmpl w:val="E8FCA3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0"/>
  </w:num>
  <w:num w:numId="8">
    <w:abstractNumId w:val="30"/>
  </w:num>
  <w:num w:numId="9">
    <w:abstractNumId w:val="25"/>
  </w:num>
  <w:num w:numId="10">
    <w:abstractNumId w:val="15"/>
  </w:num>
  <w:num w:numId="11">
    <w:abstractNumId w:val="32"/>
  </w:num>
  <w:num w:numId="12">
    <w:abstractNumId w:val="27"/>
  </w:num>
  <w:num w:numId="13">
    <w:abstractNumId w:val="24"/>
  </w:num>
  <w:num w:numId="14">
    <w:abstractNumId w:val="35"/>
  </w:num>
  <w:num w:numId="15">
    <w:abstractNumId w:val="16"/>
  </w:num>
  <w:num w:numId="16">
    <w:abstractNumId w:val="22"/>
  </w:num>
  <w:num w:numId="17">
    <w:abstractNumId w:val="28"/>
  </w:num>
  <w:num w:numId="18">
    <w:abstractNumId w:val="19"/>
  </w:num>
  <w:num w:numId="19">
    <w:abstractNumId w:val="36"/>
  </w:num>
  <w:num w:numId="20">
    <w:abstractNumId w:val="8"/>
  </w:num>
  <w:num w:numId="21">
    <w:abstractNumId w:val="17"/>
  </w:num>
  <w:num w:numId="22">
    <w:abstractNumId w:val="26"/>
  </w:num>
  <w:num w:numId="23">
    <w:abstractNumId w:val="12"/>
  </w:num>
  <w:num w:numId="24">
    <w:abstractNumId w:val="18"/>
  </w:num>
  <w:num w:numId="25">
    <w:abstractNumId w:val="34"/>
  </w:num>
  <w:num w:numId="26">
    <w:abstractNumId w:val="31"/>
  </w:num>
  <w:num w:numId="27">
    <w:abstractNumId w:val="10"/>
  </w:num>
  <w:num w:numId="28">
    <w:abstractNumId w:val="13"/>
  </w:num>
  <w:num w:numId="29">
    <w:abstractNumId w:val="21"/>
  </w:num>
  <w:num w:numId="30">
    <w:abstractNumId w:val="14"/>
  </w:num>
  <w:num w:numId="31">
    <w:abstractNumId w:val="11"/>
  </w:num>
  <w:num w:numId="32">
    <w:abstractNumId w:val="23"/>
  </w:num>
  <w:num w:numId="33">
    <w:abstractNumId w:val="6"/>
  </w:num>
  <w:num w:numId="34">
    <w:abstractNumId w:val="33"/>
  </w:num>
  <w:num w:numId="35">
    <w:abstractNumId w:val="9"/>
  </w:num>
  <w:num w:numId="36">
    <w:abstractNumId w:val="7"/>
  </w:num>
  <w:num w:numId="37">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3DED"/>
    <w:rsid w:val="00016174"/>
    <w:rsid w:val="00031637"/>
    <w:rsid w:val="00034616"/>
    <w:rsid w:val="00054F1A"/>
    <w:rsid w:val="0006063C"/>
    <w:rsid w:val="00097548"/>
    <w:rsid w:val="000B3E1A"/>
    <w:rsid w:val="000B5F13"/>
    <w:rsid w:val="000D59B1"/>
    <w:rsid w:val="000E1DC7"/>
    <w:rsid w:val="0015074B"/>
    <w:rsid w:val="00157AF5"/>
    <w:rsid w:val="001D20D3"/>
    <w:rsid w:val="001E3009"/>
    <w:rsid w:val="00222640"/>
    <w:rsid w:val="0024586A"/>
    <w:rsid w:val="00253112"/>
    <w:rsid w:val="00253254"/>
    <w:rsid w:val="00266E8A"/>
    <w:rsid w:val="00270DCD"/>
    <w:rsid w:val="00281D2B"/>
    <w:rsid w:val="0029639D"/>
    <w:rsid w:val="00296820"/>
    <w:rsid w:val="00301AEF"/>
    <w:rsid w:val="003077EA"/>
    <w:rsid w:val="00310566"/>
    <w:rsid w:val="00326F90"/>
    <w:rsid w:val="00360CDF"/>
    <w:rsid w:val="003B5802"/>
    <w:rsid w:val="003E4AF9"/>
    <w:rsid w:val="003F4F9C"/>
    <w:rsid w:val="003F502C"/>
    <w:rsid w:val="00422734"/>
    <w:rsid w:val="00482581"/>
    <w:rsid w:val="004C42D8"/>
    <w:rsid w:val="0050362B"/>
    <w:rsid w:val="005418DD"/>
    <w:rsid w:val="0055650C"/>
    <w:rsid w:val="005864D5"/>
    <w:rsid w:val="00593504"/>
    <w:rsid w:val="005B42AB"/>
    <w:rsid w:val="00623520"/>
    <w:rsid w:val="00635588"/>
    <w:rsid w:val="00672BD9"/>
    <w:rsid w:val="00695A50"/>
    <w:rsid w:val="006A05B9"/>
    <w:rsid w:val="006A11F1"/>
    <w:rsid w:val="006D4E72"/>
    <w:rsid w:val="006E67CD"/>
    <w:rsid w:val="006F2D94"/>
    <w:rsid w:val="00723179"/>
    <w:rsid w:val="007573D2"/>
    <w:rsid w:val="0077222C"/>
    <w:rsid w:val="007903E5"/>
    <w:rsid w:val="00791B0B"/>
    <w:rsid w:val="007C676E"/>
    <w:rsid w:val="007D65CC"/>
    <w:rsid w:val="00831A19"/>
    <w:rsid w:val="008572B1"/>
    <w:rsid w:val="00867175"/>
    <w:rsid w:val="008B610E"/>
    <w:rsid w:val="008C5C82"/>
    <w:rsid w:val="008E51DB"/>
    <w:rsid w:val="008F393D"/>
    <w:rsid w:val="00906F0B"/>
    <w:rsid w:val="00912B1C"/>
    <w:rsid w:val="00913130"/>
    <w:rsid w:val="00956423"/>
    <w:rsid w:val="009843E4"/>
    <w:rsid w:val="00990691"/>
    <w:rsid w:val="009E5B23"/>
    <w:rsid w:val="00A0572F"/>
    <w:rsid w:val="00A4594D"/>
    <w:rsid w:val="00A64C36"/>
    <w:rsid w:val="00A67FDE"/>
    <w:rsid w:val="00AA0E7E"/>
    <w:rsid w:val="00AA1D8D"/>
    <w:rsid w:val="00AC696C"/>
    <w:rsid w:val="00B029C8"/>
    <w:rsid w:val="00B05224"/>
    <w:rsid w:val="00B47730"/>
    <w:rsid w:val="00B5649B"/>
    <w:rsid w:val="00BB159A"/>
    <w:rsid w:val="00BD37BD"/>
    <w:rsid w:val="00BE7975"/>
    <w:rsid w:val="00C0039D"/>
    <w:rsid w:val="00C31DC4"/>
    <w:rsid w:val="00C41CE4"/>
    <w:rsid w:val="00C55BAC"/>
    <w:rsid w:val="00C5600F"/>
    <w:rsid w:val="00C57433"/>
    <w:rsid w:val="00C82F4D"/>
    <w:rsid w:val="00CB0664"/>
    <w:rsid w:val="00CE1CA1"/>
    <w:rsid w:val="00D04399"/>
    <w:rsid w:val="00D06ACC"/>
    <w:rsid w:val="00D77F98"/>
    <w:rsid w:val="00DC37D1"/>
    <w:rsid w:val="00DD75E1"/>
    <w:rsid w:val="00DE19D8"/>
    <w:rsid w:val="00E057D1"/>
    <w:rsid w:val="00E573FC"/>
    <w:rsid w:val="00EA5029"/>
    <w:rsid w:val="00EA5BCE"/>
    <w:rsid w:val="00EB23EE"/>
    <w:rsid w:val="00EE4807"/>
    <w:rsid w:val="00EE4C16"/>
    <w:rsid w:val="00F04506"/>
    <w:rsid w:val="00F1744A"/>
    <w:rsid w:val="00F236CF"/>
    <w:rsid w:val="00F32128"/>
    <w:rsid w:val="00F453B1"/>
    <w:rsid w:val="00F6191B"/>
    <w:rsid w:val="00F65987"/>
    <w:rsid w:val="00F970AC"/>
    <w:rsid w:val="00FB1B50"/>
    <w:rsid w:val="00FC693F"/>
    <w:rsid w:val="00FD7FE6"/>
    <w:rsid w:val="00FE033D"/>
    <w:rsid w:val="00FE0A95"/>
    <w:rsid w:val="00FE3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CDE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ACC"/>
  </w:style>
  <w:style w:type="paragraph" w:styleId="Heading1">
    <w:name w:val="heading 1"/>
    <w:basedOn w:val="Normal"/>
    <w:next w:val="Normal"/>
    <w:link w:val="Heading1Char"/>
    <w:uiPriority w:val="9"/>
    <w:qFormat/>
    <w:rsid w:val="00B5649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54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564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548"/>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stTable7Colorful">
    <w:name w:val="List Table 7 Colorful"/>
    <w:basedOn w:val="TableNormal"/>
    <w:uiPriority w:val="52"/>
    <w:rsid w:val="009564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1">
    <w:name w:val="List Table 4 Accent 1"/>
    <w:basedOn w:val="TableNormal"/>
    <w:uiPriority w:val="49"/>
    <w:rsid w:val="00EE4C1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
    <w:name w:val="List Table 4"/>
    <w:basedOn w:val="TableNormal"/>
    <w:uiPriority w:val="49"/>
    <w:rsid w:val="00EE4C1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99"/>
    <w:rsid w:val="00F619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6191B"/>
    <w:pPr>
      <w:spacing w:after="100"/>
    </w:pPr>
  </w:style>
  <w:style w:type="paragraph" w:styleId="TOC2">
    <w:name w:val="toc 2"/>
    <w:basedOn w:val="Normal"/>
    <w:next w:val="Normal"/>
    <w:autoRedefine/>
    <w:uiPriority w:val="39"/>
    <w:unhideWhenUsed/>
    <w:rsid w:val="00F6191B"/>
    <w:pPr>
      <w:spacing w:after="100"/>
      <w:ind w:left="220"/>
    </w:pPr>
  </w:style>
  <w:style w:type="character" w:styleId="Hyperlink">
    <w:name w:val="Hyperlink"/>
    <w:basedOn w:val="DefaultParagraphFont"/>
    <w:uiPriority w:val="99"/>
    <w:unhideWhenUsed/>
    <w:rsid w:val="00F6191B"/>
    <w:rPr>
      <w:color w:val="0000FF" w:themeColor="hyperlink"/>
      <w:u w:val="single"/>
    </w:rPr>
  </w:style>
  <w:style w:type="paragraph" w:styleId="TOC3">
    <w:name w:val="toc 3"/>
    <w:basedOn w:val="Normal"/>
    <w:next w:val="Normal"/>
    <w:autoRedefine/>
    <w:uiPriority w:val="39"/>
    <w:unhideWhenUsed/>
    <w:rsid w:val="009E5B23"/>
    <w:pPr>
      <w:spacing w:after="100" w:line="259" w:lineRule="auto"/>
      <w:ind w:left="440"/>
    </w:pPr>
    <w:rPr>
      <w:rFonts w:cs="Times New Roman"/>
    </w:rPr>
  </w:style>
  <w:style w:type="table" w:customStyle="1" w:styleId="GridTable5DarkAccent3">
    <w:name w:val="Grid Table 5 Dark Accent 3"/>
    <w:basedOn w:val="TableNormal"/>
    <w:uiPriority w:val="50"/>
    <w:rsid w:val="0048258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1Light">
    <w:name w:val="List Table 1 Light"/>
    <w:basedOn w:val="TableNormal"/>
    <w:uiPriority w:val="46"/>
    <w:rsid w:val="004825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
    <w:name w:val="Grid Table 3"/>
    <w:basedOn w:val="TableNormal"/>
    <w:uiPriority w:val="99"/>
    <w:rsid w:val="0048258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
    <w:name w:val="Grid Table 7 Colorful"/>
    <w:basedOn w:val="TableNormal"/>
    <w:uiPriority w:val="52"/>
    <w:rsid w:val="00EB23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C41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CE4"/>
    <w:rPr>
      <w:rFonts w:ascii="Tahoma" w:hAnsi="Tahoma" w:cs="Tahoma"/>
      <w:sz w:val="16"/>
      <w:szCs w:val="16"/>
    </w:rPr>
  </w:style>
  <w:style w:type="paragraph" w:styleId="NormalWeb">
    <w:name w:val="Normal (Web)"/>
    <w:basedOn w:val="Normal"/>
    <w:uiPriority w:val="99"/>
    <w:unhideWhenUsed/>
    <w:rsid w:val="00913130"/>
    <w:pPr>
      <w:spacing w:before="100" w:beforeAutospacing="1" w:after="100" w:afterAutospacing="1" w:line="240" w:lineRule="auto"/>
    </w:pPr>
    <w:rPr>
      <w:rFonts w:ascii="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ACC"/>
  </w:style>
  <w:style w:type="paragraph" w:styleId="Heading1">
    <w:name w:val="heading 1"/>
    <w:basedOn w:val="Normal"/>
    <w:next w:val="Normal"/>
    <w:link w:val="Heading1Char"/>
    <w:uiPriority w:val="9"/>
    <w:qFormat/>
    <w:rsid w:val="00B5649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54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564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548"/>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ListTable7Colorful">
    <w:name w:val="List Table 7 Colorful"/>
    <w:basedOn w:val="TableNormal"/>
    <w:uiPriority w:val="52"/>
    <w:rsid w:val="009564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1">
    <w:name w:val="List Table 4 Accent 1"/>
    <w:basedOn w:val="TableNormal"/>
    <w:uiPriority w:val="49"/>
    <w:rsid w:val="00EE4C1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
    <w:name w:val="List Table 4"/>
    <w:basedOn w:val="TableNormal"/>
    <w:uiPriority w:val="49"/>
    <w:rsid w:val="00EE4C1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99"/>
    <w:rsid w:val="00F619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6191B"/>
    <w:pPr>
      <w:spacing w:after="100"/>
    </w:pPr>
  </w:style>
  <w:style w:type="paragraph" w:styleId="TOC2">
    <w:name w:val="toc 2"/>
    <w:basedOn w:val="Normal"/>
    <w:next w:val="Normal"/>
    <w:autoRedefine/>
    <w:uiPriority w:val="39"/>
    <w:unhideWhenUsed/>
    <w:rsid w:val="00F6191B"/>
    <w:pPr>
      <w:spacing w:after="100"/>
      <w:ind w:left="220"/>
    </w:pPr>
  </w:style>
  <w:style w:type="character" w:styleId="Hyperlink">
    <w:name w:val="Hyperlink"/>
    <w:basedOn w:val="DefaultParagraphFont"/>
    <w:uiPriority w:val="99"/>
    <w:unhideWhenUsed/>
    <w:rsid w:val="00F6191B"/>
    <w:rPr>
      <w:color w:val="0000FF" w:themeColor="hyperlink"/>
      <w:u w:val="single"/>
    </w:rPr>
  </w:style>
  <w:style w:type="paragraph" w:styleId="TOC3">
    <w:name w:val="toc 3"/>
    <w:basedOn w:val="Normal"/>
    <w:next w:val="Normal"/>
    <w:autoRedefine/>
    <w:uiPriority w:val="39"/>
    <w:unhideWhenUsed/>
    <w:rsid w:val="009E5B23"/>
    <w:pPr>
      <w:spacing w:after="100" w:line="259" w:lineRule="auto"/>
      <w:ind w:left="440"/>
    </w:pPr>
    <w:rPr>
      <w:rFonts w:cs="Times New Roman"/>
    </w:rPr>
  </w:style>
  <w:style w:type="table" w:customStyle="1" w:styleId="GridTable5DarkAccent3">
    <w:name w:val="Grid Table 5 Dark Accent 3"/>
    <w:basedOn w:val="TableNormal"/>
    <w:uiPriority w:val="50"/>
    <w:rsid w:val="0048258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1Light">
    <w:name w:val="List Table 1 Light"/>
    <w:basedOn w:val="TableNormal"/>
    <w:uiPriority w:val="46"/>
    <w:rsid w:val="0048258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
    <w:name w:val="Grid Table 3"/>
    <w:basedOn w:val="TableNormal"/>
    <w:uiPriority w:val="99"/>
    <w:rsid w:val="0048258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
    <w:name w:val="Grid Table 7 Colorful"/>
    <w:basedOn w:val="TableNormal"/>
    <w:uiPriority w:val="52"/>
    <w:rsid w:val="00EB23E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C41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CE4"/>
    <w:rPr>
      <w:rFonts w:ascii="Tahoma" w:hAnsi="Tahoma" w:cs="Tahoma"/>
      <w:sz w:val="16"/>
      <w:szCs w:val="16"/>
    </w:rPr>
  </w:style>
  <w:style w:type="paragraph" w:styleId="NormalWeb">
    <w:name w:val="Normal (Web)"/>
    <w:basedOn w:val="Normal"/>
    <w:uiPriority w:val="99"/>
    <w:unhideWhenUsed/>
    <w:rsid w:val="00913130"/>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88697">
      <w:bodyDiv w:val="1"/>
      <w:marLeft w:val="0"/>
      <w:marRight w:val="0"/>
      <w:marTop w:val="0"/>
      <w:marBottom w:val="0"/>
      <w:divBdr>
        <w:top w:val="none" w:sz="0" w:space="0" w:color="auto"/>
        <w:left w:val="none" w:sz="0" w:space="0" w:color="auto"/>
        <w:bottom w:val="none" w:sz="0" w:space="0" w:color="auto"/>
        <w:right w:val="none" w:sz="0" w:space="0" w:color="auto"/>
      </w:divBdr>
    </w:div>
    <w:div w:id="141506937">
      <w:bodyDiv w:val="1"/>
      <w:marLeft w:val="0"/>
      <w:marRight w:val="0"/>
      <w:marTop w:val="0"/>
      <w:marBottom w:val="0"/>
      <w:divBdr>
        <w:top w:val="none" w:sz="0" w:space="0" w:color="auto"/>
        <w:left w:val="none" w:sz="0" w:space="0" w:color="auto"/>
        <w:bottom w:val="none" w:sz="0" w:space="0" w:color="auto"/>
        <w:right w:val="none" w:sz="0" w:space="0" w:color="auto"/>
      </w:divBdr>
    </w:div>
    <w:div w:id="435029358">
      <w:bodyDiv w:val="1"/>
      <w:marLeft w:val="0"/>
      <w:marRight w:val="0"/>
      <w:marTop w:val="0"/>
      <w:marBottom w:val="0"/>
      <w:divBdr>
        <w:top w:val="none" w:sz="0" w:space="0" w:color="auto"/>
        <w:left w:val="none" w:sz="0" w:space="0" w:color="auto"/>
        <w:bottom w:val="none" w:sz="0" w:space="0" w:color="auto"/>
        <w:right w:val="none" w:sz="0" w:space="0" w:color="auto"/>
      </w:divBdr>
    </w:div>
    <w:div w:id="441075965">
      <w:bodyDiv w:val="1"/>
      <w:marLeft w:val="0"/>
      <w:marRight w:val="0"/>
      <w:marTop w:val="0"/>
      <w:marBottom w:val="0"/>
      <w:divBdr>
        <w:top w:val="none" w:sz="0" w:space="0" w:color="auto"/>
        <w:left w:val="none" w:sz="0" w:space="0" w:color="auto"/>
        <w:bottom w:val="none" w:sz="0" w:space="0" w:color="auto"/>
        <w:right w:val="none" w:sz="0" w:space="0" w:color="auto"/>
      </w:divBdr>
    </w:div>
    <w:div w:id="480119751">
      <w:bodyDiv w:val="1"/>
      <w:marLeft w:val="0"/>
      <w:marRight w:val="0"/>
      <w:marTop w:val="0"/>
      <w:marBottom w:val="0"/>
      <w:divBdr>
        <w:top w:val="none" w:sz="0" w:space="0" w:color="auto"/>
        <w:left w:val="none" w:sz="0" w:space="0" w:color="auto"/>
        <w:bottom w:val="none" w:sz="0" w:space="0" w:color="auto"/>
        <w:right w:val="none" w:sz="0" w:space="0" w:color="auto"/>
      </w:divBdr>
    </w:div>
    <w:div w:id="482085196">
      <w:bodyDiv w:val="1"/>
      <w:marLeft w:val="0"/>
      <w:marRight w:val="0"/>
      <w:marTop w:val="0"/>
      <w:marBottom w:val="0"/>
      <w:divBdr>
        <w:top w:val="none" w:sz="0" w:space="0" w:color="auto"/>
        <w:left w:val="none" w:sz="0" w:space="0" w:color="auto"/>
        <w:bottom w:val="none" w:sz="0" w:space="0" w:color="auto"/>
        <w:right w:val="none" w:sz="0" w:space="0" w:color="auto"/>
      </w:divBdr>
    </w:div>
    <w:div w:id="627007478">
      <w:bodyDiv w:val="1"/>
      <w:marLeft w:val="0"/>
      <w:marRight w:val="0"/>
      <w:marTop w:val="0"/>
      <w:marBottom w:val="0"/>
      <w:divBdr>
        <w:top w:val="none" w:sz="0" w:space="0" w:color="auto"/>
        <w:left w:val="none" w:sz="0" w:space="0" w:color="auto"/>
        <w:bottom w:val="none" w:sz="0" w:space="0" w:color="auto"/>
        <w:right w:val="none" w:sz="0" w:space="0" w:color="auto"/>
      </w:divBdr>
    </w:div>
    <w:div w:id="705761928">
      <w:bodyDiv w:val="1"/>
      <w:marLeft w:val="0"/>
      <w:marRight w:val="0"/>
      <w:marTop w:val="0"/>
      <w:marBottom w:val="0"/>
      <w:divBdr>
        <w:top w:val="none" w:sz="0" w:space="0" w:color="auto"/>
        <w:left w:val="none" w:sz="0" w:space="0" w:color="auto"/>
        <w:bottom w:val="none" w:sz="0" w:space="0" w:color="auto"/>
        <w:right w:val="none" w:sz="0" w:space="0" w:color="auto"/>
      </w:divBdr>
    </w:div>
    <w:div w:id="767047049">
      <w:bodyDiv w:val="1"/>
      <w:marLeft w:val="0"/>
      <w:marRight w:val="0"/>
      <w:marTop w:val="0"/>
      <w:marBottom w:val="0"/>
      <w:divBdr>
        <w:top w:val="none" w:sz="0" w:space="0" w:color="auto"/>
        <w:left w:val="none" w:sz="0" w:space="0" w:color="auto"/>
        <w:bottom w:val="none" w:sz="0" w:space="0" w:color="auto"/>
        <w:right w:val="none" w:sz="0" w:space="0" w:color="auto"/>
      </w:divBdr>
    </w:div>
    <w:div w:id="773130543">
      <w:bodyDiv w:val="1"/>
      <w:marLeft w:val="0"/>
      <w:marRight w:val="0"/>
      <w:marTop w:val="0"/>
      <w:marBottom w:val="0"/>
      <w:divBdr>
        <w:top w:val="none" w:sz="0" w:space="0" w:color="auto"/>
        <w:left w:val="none" w:sz="0" w:space="0" w:color="auto"/>
        <w:bottom w:val="none" w:sz="0" w:space="0" w:color="auto"/>
        <w:right w:val="none" w:sz="0" w:space="0" w:color="auto"/>
      </w:divBdr>
    </w:div>
    <w:div w:id="809400384">
      <w:bodyDiv w:val="1"/>
      <w:marLeft w:val="0"/>
      <w:marRight w:val="0"/>
      <w:marTop w:val="0"/>
      <w:marBottom w:val="0"/>
      <w:divBdr>
        <w:top w:val="none" w:sz="0" w:space="0" w:color="auto"/>
        <w:left w:val="none" w:sz="0" w:space="0" w:color="auto"/>
        <w:bottom w:val="none" w:sz="0" w:space="0" w:color="auto"/>
        <w:right w:val="none" w:sz="0" w:space="0" w:color="auto"/>
      </w:divBdr>
    </w:div>
    <w:div w:id="820535821">
      <w:bodyDiv w:val="1"/>
      <w:marLeft w:val="0"/>
      <w:marRight w:val="0"/>
      <w:marTop w:val="0"/>
      <w:marBottom w:val="0"/>
      <w:divBdr>
        <w:top w:val="none" w:sz="0" w:space="0" w:color="auto"/>
        <w:left w:val="none" w:sz="0" w:space="0" w:color="auto"/>
        <w:bottom w:val="none" w:sz="0" w:space="0" w:color="auto"/>
        <w:right w:val="none" w:sz="0" w:space="0" w:color="auto"/>
      </w:divBdr>
    </w:div>
    <w:div w:id="826172382">
      <w:bodyDiv w:val="1"/>
      <w:marLeft w:val="0"/>
      <w:marRight w:val="0"/>
      <w:marTop w:val="0"/>
      <w:marBottom w:val="0"/>
      <w:divBdr>
        <w:top w:val="none" w:sz="0" w:space="0" w:color="auto"/>
        <w:left w:val="none" w:sz="0" w:space="0" w:color="auto"/>
        <w:bottom w:val="none" w:sz="0" w:space="0" w:color="auto"/>
        <w:right w:val="none" w:sz="0" w:space="0" w:color="auto"/>
      </w:divBdr>
    </w:div>
    <w:div w:id="830407014">
      <w:bodyDiv w:val="1"/>
      <w:marLeft w:val="0"/>
      <w:marRight w:val="0"/>
      <w:marTop w:val="0"/>
      <w:marBottom w:val="0"/>
      <w:divBdr>
        <w:top w:val="none" w:sz="0" w:space="0" w:color="auto"/>
        <w:left w:val="none" w:sz="0" w:space="0" w:color="auto"/>
        <w:bottom w:val="none" w:sz="0" w:space="0" w:color="auto"/>
        <w:right w:val="none" w:sz="0" w:space="0" w:color="auto"/>
      </w:divBdr>
    </w:div>
    <w:div w:id="882136448">
      <w:bodyDiv w:val="1"/>
      <w:marLeft w:val="0"/>
      <w:marRight w:val="0"/>
      <w:marTop w:val="0"/>
      <w:marBottom w:val="0"/>
      <w:divBdr>
        <w:top w:val="none" w:sz="0" w:space="0" w:color="auto"/>
        <w:left w:val="none" w:sz="0" w:space="0" w:color="auto"/>
        <w:bottom w:val="none" w:sz="0" w:space="0" w:color="auto"/>
        <w:right w:val="none" w:sz="0" w:space="0" w:color="auto"/>
      </w:divBdr>
    </w:div>
    <w:div w:id="940526306">
      <w:bodyDiv w:val="1"/>
      <w:marLeft w:val="0"/>
      <w:marRight w:val="0"/>
      <w:marTop w:val="0"/>
      <w:marBottom w:val="0"/>
      <w:divBdr>
        <w:top w:val="none" w:sz="0" w:space="0" w:color="auto"/>
        <w:left w:val="none" w:sz="0" w:space="0" w:color="auto"/>
        <w:bottom w:val="none" w:sz="0" w:space="0" w:color="auto"/>
        <w:right w:val="none" w:sz="0" w:space="0" w:color="auto"/>
      </w:divBdr>
    </w:div>
    <w:div w:id="959804882">
      <w:bodyDiv w:val="1"/>
      <w:marLeft w:val="0"/>
      <w:marRight w:val="0"/>
      <w:marTop w:val="0"/>
      <w:marBottom w:val="0"/>
      <w:divBdr>
        <w:top w:val="none" w:sz="0" w:space="0" w:color="auto"/>
        <w:left w:val="none" w:sz="0" w:space="0" w:color="auto"/>
        <w:bottom w:val="none" w:sz="0" w:space="0" w:color="auto"/>
        <w:right w:val="none" w:sz="0" w:space="0" w:color="auto"/>
      </w:divBdr>
    </w:div>
    <w:div w:id="969017572">
      <w:bodyDiv w:val="1"/>
      <w:marLeft w:val="0"/>
      <w:marRight w:val="0"/>
      <w:marTop w:val="0"/>
      <w:marBottom w:val="0"/>
      <w:divBdr>
        <w:top w:val="none" w:sz="0" w:space="0" w:color="auto"/>
        <w:left w:val="none" w:sz="0" w:space="0" w:color="auto"/>
        <w:bottom w:val="none" w:sz="0" w:space="0" w:color="auto"/>
        <w:right w:val="none" w:sz="0" w:space="0" w:color="auto"/>
      </w:divBdr>
    </w:div>
    <w:div w:id="1047485459">
      <w:bodyDiv w:val="1"/>
      <w:marLeft w:val="0"/>
      <w:marRight w:val="0"/>
      <w:marTop w:val="0"/>
      <w:marBottom w:val="0"/>
      <w:divBdr>
        <w:top w:val="none" w:sz="0" w:space="0" w:color="auto"/>
        <w:left w:val="none" w:sz="0" w:space="0" w:color="auto"/>
        <w:bottom w:val="none" w:sz="0" w:space="0" w:color="auto"/>
        <w:right w:val="none" w:sz="0" w:space="0" w:color="auto"/>
      </w:divBdr>
    </w:div>
    <w:div w:id="1067611774">
      <w:bodyDiv w:val="1"/>
      <w:marLeft w:val="0"/>
      <w:marRight w:val="0"/>
      <w:marTop w:val="0"/>
      <w:marBottom w:val="0"/>
      <w:divBdr>
        <w:top w:val="none" w:sz="0" w:space="0" w:color="auto"/>
        <w:left w:val="none" w:sz="0" w:space="0" w:color="auto"/>
        <w:bottom w:val="none" w:sz="0" w:space="0" w:color="auto"/>
        <w:right w:val="none" w:sz="0" w:space="0" w:color="auto"/>
      </w:divBdr>
    </w:div>
    <w:div w:id="1107771854">
      <w:bodyDiv w:val="1"/>
      <w:marLeft w:val="0"/>
      <w:marRight w:val="0"/>
      <w:marTop w:val="0"/>
      <w:marBottom w:val="0"/>
      <w:divBdr>
        <w:top w:val="none" w:sz="0" w:space="0" w:color="auto"/>
        <w:left w:val="none" w:sz="0" w:space="0" w:color="auto"/>
        <w:bottom w:val="none" w:sz="0" w:space="0" w:color="auto"/>
        <w:right w:val="none" w:sz="0" w:space="0" w:color="auto"/>
      </w:divBdr>
    </w:div>
    <w:div w:id="1114443687">
      <w:bodyDiv w:val="1"/>
      <w:marLeft w:val="0"/>
      <w:marRight w:val="0"/>
      <w:marTop w:val="0"/>
      <w:marBottom w:val="0"/>
      <w:divBdr>
        <w:top w:val="none" w:sz="0" w:space="0" w:color="auto"/>
        <w:left w:val="none" w:sz="0" w:space="0" w:color="auto"/>
        <w:bottom w:val="none" w:sz="0" w:space="0" w:color="auto"/>
        <w:right w:val="none" w:sz="0" w:space="0" w:color="auto"/>
      </w:divBdr>
    </w:div>
    <w:div w:id="1160268454">
      <w:bodyDiv w:val="1"/>
      <w:marLeft w:val="0"/>
      <w:marRight w:val="0"/>
      <w:marTop w:val="0"/>
      <w:marBottom w:val="0"/>
      <w:divBdr>
        <w:top w:val="none" w:sz="0" w:space="0" w:color="auto"/>
        <w:left w:val="none" w:sz="0" w:space="0" w:color="auto"/>
        <w:bottom w:val="none" w:sz="0" w:space="0" w:color="auto"/>
        <w:right w:val="none" w:sz="0" w:space="0" w:color="auto"/>
      </w:divBdr>
    </w:div>
    <w:div w:id="1184366941">
      <w:bodyDiv w:val="1"/>
      <w:marLeft w:val="0"/>
      <w:marRight w:val="0"/>
      <w:marTop w:val="0"/>
      <w:marBottom w:val="0"/>
      <w:divBdr>
        <w:top w:val="none" w:sz="0" w:space="0" w:color="auto"/>
        <w:left w:val="none" w:sz="0" w:space="0" w:color="auto"/>
        <w:bottom w:val="none" w:sz="0" w:space="0" w:color="auto"/>
        <w:right w:val="none" w:sz="0" w:space="0" w:color="auto"/>
      </w:divBdr>
    </w:div>
    <w:div w:id="1221287297">
      <w:bodyDiv w:val="1"/>
      <w:marLeft w:val="0"/>
      <w:marRight w:val="0"/>
      <w:marTop w:val="0"/>
      <w:marBottom w:val="0"/>
      <w:divBdr>
        <w:top w:val="none" w:sz="0" w:space="0" w:color="auto"/>
        <w:left w:val="none" w:sz="0" w:space="0" w:color="auto"/>
        <w:bottom w:val="none" w:sz="0" w:space="0" w:color="auto"/>
        <w:right w:val="none" w:sz="0" w:space="0" w:color="auto"/>
      </w:divBdr>
    </w:div>
    <w:div w:id="1242327395">
      <w:bodyDiv w:val="1"/>
      <w:marLeft w:val="0"/>
      <w:marRight w:val="0"/>
      <w:marTop w:val="0"/>
      <w:marBottom w:val="0"/>
      <w:divBdr>
        <w:top w:val="none" w:sz="0" w:space="0" w:color="auto"/>
        <w:left w:val="none" w:sz="0" w:space="0" w:color="auto"/>
        <w:bottom w:val="none" w:sz="0" w:space="0" w:color="auto"/>
        <w:right w:val="none" w:sz="0" w:space="0" w:color="auto"/>
      </w:divBdr>
    </w:div>
    <w:div w:id="1247420707">
      <w:bodyDiv w:val="1"/>
      <w:marLeft w:val="0"/>
      <w:marRight w:val="0"/>
      <w:marTop w:val="0"/>
      <w:marBottom w:val="0"/>
      <w:divBdr>
        <w:top w:val="none" w:sz="0" w:space="0" w:color="auto"/>
        <w:left w:val="none" w:sz="0" w:space="0" w:color="auto"/>
        <w:bottom w:val="none" w:sz="0" w:space="0" w:color="auto"/>
        <w:right w:val="none" w:sz="0" w:space="0" w:color="auto"/>
      </w:divBdr>
    </w:div>
    <w:div w:id="1319962005">
      <w:bodyDiv w:val="1"/>
      <w:marLeft w:val="0"/>
      <w:marRight w:val="0"/>
      <w:marTop w:val="0"/>
      <w:marBottom w:val="0"/>
      <w:divBdr>
        <w:top w:val="none" w:sz="0" w:space="0" w:color="auto"/>
        <w:left w:val="none" w:sz="0" w:space="0" w:color="auto"/>
        <w:bottom w:val="none" w:sz="0" w:space="0" w:color="auto"/>
        <w:right w:val="none" w:sz="0" w:space="0" w:color="auto"/>
      </w:divBdr>
    </w:div>
    <w:div w:id="1408457671">
      <w:bodyDiv w:val="1"/>
      <w:marLeft w:val="0"/>
      <w:marRight w:val="0"/>
      <w:marTop w:val="0"/>
      <w:marBottom w:val="0"/>
      <w:divBdr>
        <w:top w:val="none" w:sz="0" w:space="0" w:color="auto"/>
        <w:left w:val="none" w:sz="0" w:space="0" w:color="auto"/>
        <w:bottom w:val="none" w:sz="0" w:space="0" w:color="auto"/>
        <w:right w:val="none" w:sz="0" w:space="0" w:color="auto"/>
      </w:divBdr>
    </w:div>
    <w:div w:id="1409114856">
      <w:bodyDiv w:val="1"/>
      <w:marLeft w:val="0"/>
      <w:marRight w:val="0"/>
      <w:marTop w:val="0"/>
      <w:marBottom w:val="0"/>
      <w:divBdr>
        <w:top w:val="none" w:sz="0" w:space="0" w:color="auto"/>
        <w:left w:val="none" w:sz="0" w:space="0" w:color="auto"/>
        <w:bottom w:val="none" w:sz="0" w:space="0" w:color="auto"/>
        <w:right w:val="none" w:sz="0" w:space="0" w:color="auto"/>
      </w:divBdr>
    </w:div>
    <w:div w:id="1466268633">
      <w:bodyDiv w:val="1"/>
      <w:marLeft w:val="0"/>
      <w:marRight w:val="0"/>
      <w:marTop w:val="0"/>
      <w:marBottom w:val="0"/>
      <w:divBdr>
        <w:top w:val="none" w:sz="0" w:space="0" w:color="auto"/>
        <w:left w:val="none" w:sz="0" w:space="0" w:color="auto"/>
        <w:bottom w:val="none" w:sz="0" w:space="0" w:color="auto"/>
        <w:right w:val="none" w:sz="0" w:space="0" w:color="auto"/>
      </w:divBdr>
    </w:div>
    <w:div w:id="1497382418">
      <w:bodyDiv w:val="1"/>
      <w:marLeft w:val="0"/>
      <w:marRight w:val="0"/>
      <w:marTop w:val="0"/>
      <w:marBottom w:val="0"/>
      <w:divBdr>
        <w:top w:val="none" w:sz="0" w:space="0" w:color="auto"/>
        <w:left w:val="none" w:sz="0" w:space="0" w:color="auto"/>
        <w:bottom w:val="none" w:sz="0" w:space="0" w:color="auto"/>
        <w:right w:val="none" w:sz="0" w:space="0" w:color="auto"/>
      </w:divBdr>
    </w:div>
    <w:div w:id="1509060410">
      <w:bodyDiv w:val="1"/>
      <w:marLeft w:val="0"/>
      <w:marRight w:val="0"/>
      <w:marTop w:val="0"/>
      <w:marBottom w:val="0"/>
      <w:divBdr>
        <w:top w:val="none" w:sz="0" w:space="0" w:color="auto"/>
        <w:left w:val="none" w:sz="0" w:space="0" w:color="auto"/>
        <w:bottom w:val="none" w:sz="0" w:space="0" w:color="auto"/>
        <w:right w:val="none" w:sz="0" w:space="0" w:color="auto"/>
      </w:divBdr>
    </w:div>
    <w:div w:id="1576162755">
      <w:bodyDiv w:val="1"/>
      <w:marLeft w:val="0"/>
      <w:marRight w:val="0"/>
      <w:marTop w:val="0"/>
      <w:marBottom w:val="0"/>
      <w:divBdr>
        <w:top w:val="none" w:sz="0" w:space="0" w:color="auto"/>
        <w:left w:val="none" w:sz="0" w:space="0" w:color="auto"/>
        <w:bottom w:val="none" w:sz="0" w:space="0" w:color="auto"/>
        <w:right w:val="none" w:sz="0" w:space="0" w:color="auto"/>
      </w:divBdr>
    </w:div>
    <w:div w:id="1601064644">
      <w:bodyDiv w:val="1"/>
      <w:marLeft w:val="0"/>
      <w:marRight w:val="0"/>
      <w:marTop w:val="0"/>
      <w:marBottom w:val="0"/>
      <w:divBdr>
        <w:top w:val="none" w:sz="0" w:space="0" w:color="auto"/>
        <w:left w:val="none" w:sz="0" w:space="0" w:color="auto"/>
        <w:bottom w:val="none" w:sz="0" w:space="0" w:color="auto"/>
        <w:right w:val="none" w:sz="0" w:space="0" w:color="auto"/>
      </w:divBdr>
    </w:div>
    <w:div w:id="1679036695">
      <w:bodyDiv w:val="1"/>
      <w:marLeft w:val="0"/>
      <w:marRight w:val="0"/>
      <w:marTop w:val="0"/>
      <w:marBottom w:val="0"/>
      <w:divBdr>
        <w:top w:val="none" w:sz="0" w:space="0" w:color="auto"/>
        <w:left w:val="none" w:sz="0" w:space="0" w:color="auto"/>
        <w:bottom w:val="none" w:sz="0" w:space="0" w:color="auto"/>
        <w:right w:val="none" w:sz="0" w:space="0" w:color="auto"/>
      </w:divBdr>
    </w:div>
    <w:div w:id="1691878075">
      <w:bodyDiv w:val="1"/>
      <w:marLeft w:val="0"/>
      <w:marRight w:val="0"/>
      <w:marTop w:val="0"/>
      <w:marBottom w:val="0"/>
      <w:divBdr>
        <w:top w:val="none" w:sz="0" w:space="0" w:color="auto"/>
        <w:left w:val="none" w:sz="0" w:space="0" w:color="auto"/>
        <w:bottom w:val="none" w:sz="0" w:space="0" w:color="auto"/>
        <w:right w:val="none" w:sz="0" w:space="0" w:color="auto"/>
      </w:divBdr>
    </w:div>
    <w:div w:id="1774325201">
      <w:bodyDiv w:val="1"/>
      <w:marLeft w:val="0"/>
      <w:marRight w:val="0"/>
      <w:marTop w:val="0"/>
      <w:marBottom w:val="0"/>
      <w:divBdr>
        <w:top w:val="none" w:sz="0" w:space="0" w:color="auto"/>
        <w:left w:val="none" w:sz="0" w:space="0" w:color="auto"/>
        <w:bottom w:val="none" w:sz="0" w:space="0" w:color="auto"/>
        <w:right w:val="none" w:sz="0" w:space="0" w:color="auto"/>
      </w:divBdr>
    </w:div>
    <w:div w:id="1784886476">
      <w:bodyDiv w:val="1"/>
      <w:marLeft w:val="0"/>
      <w:marRight w:val="0"/>
      <w:marTop w:val="0"/>
      <w:marBottom w:val="0"/>
      <w:divBdr>
        <w:top w:val="none" w:sz="0" w:space="0" w:color="auto"/>
        <w:left w:val="none" w:sz="0" w:space="0" w:color="auto"/>
        <w:bottom w:val="none" w:sz="0" w:space="0" w:color="auto"/>
        <w:right w:val="none" w:sz="0" w:space="0" w:color="auto"/>
      </w:divBdr>
    </w:div>
    <w:div w:id="1856066429">
      <w:bodyDiv w:val="1"/>
      <w:marLeft w:val="0"/>
      <w:marRight w:val="0"/>
      <w:marTop w:val="0"/>
      <w:marBottom w:val="0"/>
      <w:divBdr>
        <w:top w:val="none" w:sz="0" w:space="0" w:color="auto"/>
        <w:left w:val="none" w:sz="0" w:space="0" w:color="auto"/>
        <w:bottom w:val="none" w:sz="0" w:space="0" w:color="auto"/>
        <w:right w:val="none" w:sz="0" w:space="0" w:color="auto"/>
      </w:divBdr>
    </w:div>
    <w:div w:id="1905674190">
      <w:bodyDiv w:val="1"/>
      <w:marLeft w:val="0"/>
      <w:marRight w:val="0"/>
      <w:marTop w:val="0"/>
      <w:marBottom w:val="0"/>
      <w:divBdr>
        <w:top w:val="none" w:sz="0" w:space="0" w:color="auto"/>
        <w:left w:val="none" w:sz="0" w:space="0" w:color="auto"/>
        <w:bottom w:val="none" w:sz="0" w:space="0" w:color="auto"/>
        <w:right w:val="none" w:sz="0" w:space="0" w:color="auto"/>
      </w:divBdr>
    </w:div>
    <w:div w:id="2002923988">
      <w:bodyDiv w:val="1"/>
      <w:marLeft w:val="0"/>
      <w:marRight w:val="0"/>
      <w:marTop w:val="0"/>
      <w:marBottom w:val="0"/>
      <w:divBdr>
        <w:top w:val="none" w:sz="0" w:space="0" w:color="auto"/>
        <w:left w:val="none" w:sz="0" w:space="0" w:color="auto"/>
        <w:bottom w:val="none" w:sz="0" w:space="0" w:color="auto"/>
        <w:right w:val="none" w:sz="0" w:space="0" w:color="auto"/>
      </w:divBdr>
    </w:div>
    <w:div w:id="2033189950">
      <w:bodyDiv w:val="1"/>
      <w:marLeft w:val="0"/>
      <w:marRight w:val="0"/>
      <w:marTop w:val="0"/>
      <w:marBottom w:val="0"/>
      <w:divBdr>
        <w:top w:val="none" w:sz="0" w:space="0" w:color="auto"/>
        <w:left w:val="none" w:sz="0" w:space="0" w:color="auto"/>
        <w:bottom w:val="none" w:sz="0" w:space="0" w:color="auto"/>
        <w:right w:val="none" w:sz="0" w:space="0" w:color="auto"/>
      </w:divBdr>
    </w:div>
    <w:div w:id="2065441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1F74D-72FA-4567-8674-617A45A1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28</cp:revision>
  <cp:lastPrinted>2025-06-05T12:45:00Z</cp:lastPrinted>
  <dcterms:created xsi:type="dcterms:W3CDTF">2025-06-03T23:23:00Z</dcterms:created>
  <dcterms:modified xsi:type="dcterms:W3CDTF">2025-06-05T12:46:00Z</dcterms:modified>
</cp:coreProperties>
</file>